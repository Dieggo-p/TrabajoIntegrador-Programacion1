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40" w:rsidRDefault="0062448B">
      <w:r>
        <w:t>Trabajo Integrador – Programación I</w:t>
      </w:r>
    </w:p>
    <w:p w:rsidR="00987840" w:rsidRDefault="00987840"/>
    <w:p w:rsidR="00987840" w:rsidRPr="001A53A6" w:rsidRDefault="0062448B">
      <w:pPr>
        <w:rPr>
          <w:b/>
        </w:rPr>
      </w:pPr>
      <w:r w:rsidRPr="001A53A6">
        <w:rPr>
          <w:b/>
        </w:rPr>
        <w:t>Datos Generales</w:t>
      </w:r>
    </w:p>
    <w:p w:rsidR="00987840" w:rsidRDefault="00987840"/>
    <w:p w:rsidR="00987840" w:rsidRDefault="0062448B">
      <w:r>
        <w:t>Título del trabajo: Árboles Binarios con Listas en Python: Simulador Interactivo de Menú Jerárquico</w:t>
      </w:r>
    </w:p>
    <w:p w:rsidR="00987840" w:rsidRDefault="0062448B">
      <w:r>
        <w:t>Alumno: Diego Pavón  –  diego.pavon@tupad.utn.edu.ar</w:t>
      </w:r>
    </w:p>
    <w:p w:rsidR="00987840" w:rsidRDefault="0062448B">
      <w:r>
        <w:t>Materia: Programación I</w:t>
      </w:r>
    </w:p>
    <w:p w:rsidR="00987840" w:rsidRPr="003D4795" w:rsidRDefault="006545FE">
      <w:pPr>
        <w:rPr>
          <w:rFonts w:asciiTheme="majorHAnsi" w:hAnsiTheme="majorHAnsi" w:cstheme="majorHAnsi"/>
        </w:rPr>
      </w:pPr>
      <w:r>
        <w:t>Profesor</w:t>
      </w:r>
      <w:r w:rsidR="0062448B">
        <w:t>a:</w:t>
      </w:r>
      <w:r w:rsidR="0062448B" w:rsidRPr="003D4795">
        <w:rPr>
          <w:rFonts w:asciiTheme="majorHAnsi" w:hAnsiTheme="majorHAnsi" w:cstheme="majorHAnsi"/>
        </w:rPr>
        <w:t xml:space="preserve"> </w:t>
      </w:r>
      <w:r w:rsidRPr="003D4795">
        <w:rPr>
          <w:rFonts w:asciiTheme="majorHAnsi" w:hAnsiTheme="majorHAnsi" w:cstheme="majorHAnsi"/>
          <w:color w:val="333333"/>
          <w:shd w:val="clear" w:color="auto" w:fill="F9F9F9"/>
        </w:rPr>
        <w:t>Julieta Trapé</w:t>
      </w:r>
    </w:p>
    <w:p w:rsidR="00987840" w:rsidRDefault="0062448B">
      <w:r>
        <w:t>Fecha de Entrega: 9 de Junio del 2025</w:t>
      </w:r>
    </w:p>
    <w:p w:rsidR="00987840" w:rsidRDefault="00987840"/>
    <w:p w:rsidR="00987840" w:rsidRPr="0062448B" w:rsidRDefault="0062448B">
      <w:pPr>
        <w:rPr>
          <w:b/>
        </w:rPr>
      </w:pPr>
      <w:r w:rsidRPr="0062448B">
        <w:rPr>
          <w:b/>
        </w:rPr>
        <w:t>Índice</w:t>
      </w:r>
    </w:p>
    <w:p w:rsidR="00987840" w:rsidRDefault="0062448B">
      <w:r>
        <w:t>1. Introducción</w:t>
      </w:r>
    </w:p>
    <w:p w:rsidR="00987840" w:rsidRDefault="0062448B">
      <w:r>
        <w:t>2. Marco Teórico</w:t>
      </w:r>
    </w:p>
    <w:p w:rsidR="00987840" w:rsidRDefault="0062448B">
      <w:r>
        <w:t>3. Caso Práctico</w:t>
      </w:r>
    </w:p>
    <w:p w:rsidR="00987840" w:rsidRDefault="0062448B">
      <w:r>
        <w:t>4. Metodología Utilizada</w:t>
      </w:r>
    </w:p>
    <w:p w:rsidR="00987840" w:rsidRDefault="0062448B">
      <w:r>
        <w:t>5. Resultados Obtenidos</w:t>
      </w:r>
    </w:p>
    <w:p w:rsidR="00987840" w:rsidRDefault="0062448B">
      <w:r>
        <w:t>6. Conclusiones</w:t>
      </w:r>
    </w:p>
    <w:p w:rsidR="00987840" w:rsidRDefault="0062448B">
      <w:r>
        <w:t>7. Bibliografía</w:t>
      </w:r>
    </w:p>
    <w:p w:rsidR="00987840" w:rsidRDefault="0062448B">
      <w:r>
        <w:t>8. Anexos</w:t>
      </w:r>
    </w:p>
    <w:p w:rsidR="00987840" w:rsidRDefault="00987840"/>
    <w:p w:rsidR="001A53A6" w:rsidRDefault="001A53A6"/>
    <w:p w:rsidR="001A53A6" w:rsidRDefault="001A53A6"/>
    <w:p w:rsidR="001A53A6" w:rsidRDefault="001A53A6"/>
    <w:p w:rsidR="001A53A6" w:rsidRDefault="001A53A6"/>
    <w:p w:rsidR="001A53A6" w:rsidRDefault="001A53A6"/>
    <w:p w:rsidR="00987840" w:rsidRPr="0062448B" w:rsidRDefault="0062448B">
      <w:pPr>
        <w:rPr>
          <w:b/>
        </w:rPr>
      </w:pPr>
      <w:r w:rsidRPr="0062448B">
        <w:rPr>
          <w:b/>
        </w:rPr>
        <w:lastRenderedPageBreak/>
        <w:t>1. Introducción</w:t>
      </w:r>
    </w:p>
    <w:p w:rsidR="00987840" w:rsidRDefault="0062448B">
      <w:r>
        <w:t>El presente trabajo se centra en la implementación de árboles binarios utilizando listas en el lenguaje Python. Se eligió este tema por su importancia en la organización jerárquica de datos, especialmente útil en búsquedas, navegación de menús, y estructuras dinámicas.</w:t>
      </w:r>
    </w:p>
    <w:p w:rsidR="00987840" w:rsidRDefault="00987840"/>
    <w:p w:rsidR="00987840" w:rsidRDefault="0062448B">
      <w:r>
        <w:t xml:space="preserve">El objetivo principal es comprender cómo se puede modelar y manipular un árbol utilizando listas anidadas. Se desarrolló además una versión interactiva que simula un menú jerárquico, lo cual permite visualizar y modificar el árbol en tiempo real desde consola. </w:t>
      </w:r>
    </w:p>
    <w:p w:rsidR="00987840" w:rsidRDefault="00987840"/>
    <w:p w:rsidR="00987840" w:rsidRPr="0062448B" w:rsidRDefault="0062448B">
      <w:pPr>
        <w:rPr>
          <w:b/>
        </w:rPr>
      </w:pPr>
      <w:r w:rsidRPr="0062448B">
        <w:rPr>
          <w:b/>
        </w:rPr>
        <w:t>2. Marco Teórico</w:t>
      </w:r>
    </w:p>
    <w:p w:rsidR="00987840" w:rsidRDefault="0062448B">
      <w:r>
        <w:t>Un árbol es una estructura de datos no lineal compuesta por nodos conectados entre sí. El nodo principal se llama raíz, y cada nodo puede tener cero o más hijos. Un árbol binario es un tipo particular donde cada nodo tiene como máximo dos hijos: uno izquierdo y uno derecho.</w:t>
      </w:r>
    </w:p>
    <w:p w:rsidR="00987840" w:rsidRDefault="00987840"/>
    <w:p w:rsidR="00987840" w:rsidRDefault="0062448B">
      <w:r>
        <w:t>Características fundamentales:</w:t>
      </w:r>
    </w:p>
    <w:p w:rsidR="00987840" w:rsidRDefault="0062448B">
      <w:r>
        <w:t>- Raíz: nodo principal del árbol.</w:t>
      </w:r>
    </w:p>
    <w:p w:rsidR="00987840" w:rsidRDefault="0062448B">
      <w:r>
        <w:t>- Hojas: nodos sin hijos.</w:t>
      </w:r>
    </w:p>
    <w:p w:rsidR="00987840" w:rsidRDefault="0062448B">
      <w:r>
        <w:t>- Altura: cantidad de niveles desde la raíz hasta la hoja más profunda.</w:t>
      </w:r>
    </w:p>
    <w:p w:rsidR="00987840" w:rsidRDefault="0062448B">
      <w:r>
        <w:t>- Subárboles: cada nodo con sus descendientes forma un subárbol.</w:t>
      </w:r>
    </w:p>
    <w:p w:rsidR="00987840" w:rsidRDefault="00987840"/>
    <w:p w:rsidR="00987840" w:rsidRDefault="0062448B">
      <w:r>
        <w:t>Representación en Python:</w:t>
      </w:r>
    </w:p>
    <w:p w:rsidR="00987840" w:rsidRDefault="0062448B">
      <w:r>
        <w:t>[nombre_opcion, subarbol_izquierdo, subarbol_derecho]</w:t>
      </w:r>
    </w:p>
    <w:p w:rsidR="00987840" w:rsidRDefault="00987840"/>
    <w:p w:rsidR="00987840" w:rsidRDefault="0062448B">
      <w:r>
        <w:t>Esta forma de modelado es simple y adecuada para introducir conceptos como recursividad y estructuras dinámicas.</w:t>
      </w:r>
    </w:p>
    <w:p w:rsidR="00987840" w:rsidRDefault="00987840"/>
    <w:p w:rsidR="006545FE" w:rsidRDefault="006545FE"/>
    <w:p w:rsidR="006545FE" w:rsidRDefault="006545FE"/>
    <w:p w:rsidR="00987840" w:rsidRPr="0062448B" w:rsidRDefault="0062448B">
      <w:pPr>
        <w:rPr>
          <w:b/>
        </w:rPr>
      </w:pPr>
      <w:r w:rsidRPr="0062448B">
        <w:rPr>
          <w:b/>
        </w:rPr>
        <w:lastRenderedPageBreak/>
        <w:t>3. Caso Práctico</w:t>
      </w:r>
    </w:p>
    <w:p w:rsidR="00987840" w:rsidRDefault="0062448B">
      <w:r>
        <w:t>Se desarrolló un sistema interactivo que permite:</w:t>
      </w:r>
    </w:p>
    <w:p w:rsidR="00987840" w:rsidRDefault="0062448B">
      <w:r>
        <w:t>- Crear un árbol con raíz "Menú Principal"</w:t>
      </w:r>
    </w:p>
    <w:p w:rsidR="00987840" w:rsidRDefault="0062448B">
      <w:r>
        <w:t>- Agregar nodos a izquierda o derecha</w:t>
      </w:r>
    </w:p>
    <w:p w:rsidR="00987840" w:rsidRDefault="0062448B">
      <w:r>
        <w:t>- Buscar nodos por nombre</w:t>
      </w:r>
    </w:p>
    <w:p w:rsidR="00987840" w:rsidRDefault="0062448B">
      <w:r>
        <w:t>- Imprimir el árbol visualmente rotado 90°</w:t>
      </w:r>
    </w:p>
    <w:p w:rsidR="00987840" w:rsidRDefault="0062448B">
      <w:r>
        <w:t>- Recorrer el árbol (preorden, inorden, postorden)</w:t>
      </w:r>
    </w:p>
    <w:p w:rsidR="00987840" w:rsidRDefault="00987840"/>
    <w:p w:rsidR="00987840" w:rsidRDefault="0062448B">
      <w:r>
        <w:t>Ejemplo de código base:</w:t>
      </w:r>
    </w:p>
    <w:p w:rsidR="0082446F" w:rsidRDefault="003D4795">
      <w:r>
        <w:t>import unicodedata</w:t>
      </w:r>
      <w:r w:rsidR="00D5377F">
        <w:br/>
      </w:r>
    </w:p>
    <w:p w:rsidR="00987840" w:rsidRDefault="0062448B">
      <w:r>
        <w:t>def crear_opcion(nombre):</w:t>
      </w:r>
    </w:p>
    <w:p w:rsidR="00987840" w:rsidRDefault="0062448B">
      <w:r>
        <w:t>return [nombre, [], []]</w:t>
      </w:r>
    </w:p>
    <w:p w:rsidR="00987840" w:rsidRDefault="00987840"/>
    <w:p w:rsidR="00987840" w:rsidRDefault="0062448B">
      <w:r>
        <w:t>def insertar_izquierda(nodo, nueva_opcion):</w:t>
      </w:r>
    </w:p>
    <w:p w:rsidR="00987840" w:rsidRDefault="0062448B">
      <w:r>
        <w:t>nodo[1] = [nueva_opcion, nodo[1], []] if nodo[1] else [nueva_opcion, [], []]</w:t>
      </w:r>
    </w:p>
    <w:p w:rsidR="00987840" w:rsidRDefault="00987840"/>
    <w:p w:rsidR="00987840" w:rsidRDefault="0062448B">
      <w:r>
        <w:t>def insertar_derecha(nodo, nueva_opcion):</w:t>
      </w:r>
    </w:p>
    <w:p w:rsidR="00987840" w:rsidRDefault="0062448B">
      <w:r>
        <w:t>nodo[2] = [nueva_opcion, [], nodo[2]] if nodo[2] else [nueva_opcion, [], []]</w:t>
      </w:r>
    </w:p>
    <w:p w:rsidR="00987840" w:rsidRDefault="00987840"/>
    <w:p w:rsidR="00987840" w:rsidRDefault="0062448B">
      <w:r>
        <w:t>def imprimir_arbol(arbol, nivel=0):</w:t>
      </w:r>
    </w:p>
    <w:p w:rsidR="00987840" w:rsidRDefault="0062448B">
      <w:r>
        <w:t>if arbol:</w:t>
      </w:r>
    </w:p>
    <w:p w:rsidR="00987840" w:rsidRDefault="0062448B">
      <w:r>
        <w:t>imprimir_arbol(arbol[2], nivel + 1)</w:t>
      </w:r>
    </w:p>
    <w:p w:rsidR="00987840" w:rsidRDefault="0062448B">
      <w:r>
        <w:t>print("   " * nivel + arbol[0])</w:t>
      </w:r>
    </w:p>
    <w:p w:rsidR="00987840" w:rsidRDefault="0062448B">
      <w:r>
        <w:t>imprimir_arbol(arbol[1], nivel + 1)</w:t>
      </w:r>
    </w:p>
    <w:p w:rsidR="00987840" w:rsidRDefault="00987840"/>
    <w:p w:rsidR="00987840" w:rsidRDefault="0062448B">
      <w:r>
        <w:lastRenderedPageBreak/>
        <w:t>El sistema incluye un menú por consola donde el usuario puede interactuar con el árbol dinámicamente.</w:t>
      </w:r>
    </w:p>
    <w:p w:rsidR="00987840" w:rsidRDefault="00987840"/>
    <w:p w:rsidR="00987840" w:rsidRDefault="0062448B">
      <w:r>
        <w:t>Captura de ejemplo (estructura del árbol):</w:t>
      </w:r>
    </w:p>
    <w:p w:rsidR="00987840" w:rsidRDefault="00D5377F">
      <w:r w:rsidRPr="00D5377F">
        <w:drawing>
          <wp:inline distT="0" distB="0" distL="0" distR="0" wp14:anchorId="6AB682F4" wp14:editId="5A2870EB">
            <wp:extent cx="1476581" cy="9716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581" cy="971686"/>
                    </a:xfrm>
                    <a:prstGeom prst="rect">
                      <a:avLst/>
                    </a:prstGeom>
                  </pic:spPr>
                </pic:pic>
              </a:graphicData>
            </a:graphic>
          </wp:inline>
        </w:drawing>
      </w:r>
    </w:p>
    <w:p w:rsidR="00987840" w:rsidRPr="0062448B" w:rsidRDefault="0062448B">
      <w:pPr>
        <w:rPr>
          <w:b/>
        </w:rPr>
      </w:pPr>
      <w:r w:rsidRPr="0062448B">
        <w:rPr>
          <w:b/>
        </w:rPr>
        <w:t>4. Metodología Utilizada</w:t>
      </w:r>
    </w:p>
    <w:p w:rsidR="00987840" w:rsidRDefault="0062448B">
      <w:r>
        <w:t>- Se investigaron implementaciones de árboles en Python sin clases.</w:t>
      </w:r>
    </w:p>
    <w:p w:rsidR="00987840" w:rsidRDefault="0062448B">
      <w:r>
        <w:t>- Se siguió un enfoque incremental: primero las funciones básicas (crear, insertar, recorrer), luego la interfaz interactiva.</w:t>
      </w:r>
    </w:p>
    <w:p w:rsidR="00987840" w:rsidRDefault="0062448B">
      <w:r>
        <w:t>- Se utilizó Python 3.x en entorno local (VS Code) para pruebas.</w:t>
      </w:r>
    </w:p>
    <w:p w:rsidR="00987840" w:rsidRDefault="0062448B">
      <w:r>
        <w:t>- Las pruebas fueron realizadas directamente desde consola.</w:t>
      </w:r>
    </w:p>
    <w:p w:rsidR="00987840" w:rsidRDefault="00987840"/>
    <w:p w:rsidR="00987840" w:rsidRPr="0062448B" w:rsidRDefault="0062448B">
      <w:pPr>
        <w:rPr>
          <w:b/>
        </w:rPr>
      </w:pPr>
      <w:r w:rsidRPr="0062448B">
        <w:rPr>
          <w:b/>
        </w:rPr>
        <w:t>5. Resultados Obtenidos</w:t>
      </w:r>
    </w:p>
    <w:p w:rsidR="00987840" w:rsidRDefault="0062448B">
      <w:r>
        <w:t>- Se logró representar un árbol binario jerárquico utilizando listas anidadas.</w:t>
      </w:r>
    </w:p>
    <w:p w:rsidR="00987840" w:rsidRDefault="0062448B">
      <w:r>
        <w:t>- El menú interactivo permite recorrer el árbol y modificarlo dinámicamente.</w:t>
      </w:r>
    </w:p>
    <w:p w:rsidR="00987840" w:rsidRDefault="0062448B">
      <w:r>
        <w:t>- El árbol se visualiza correctamente rotado, y los recorridos funcionan como se espera.</w:t>
      </w:r>
    </w:p>
    <w:p w:rsidR="0062448B" w:rsidRDefault="0062448B"/>
    <w:p w:rsidR="00987840" w:rsidRPr="0062448B" w:rsidRDefault="0062448B">
      <w:pPr>
        <w:rPr>
          <w:b/>
        </w:rPr>
      </w:pPr>
      <w:r w:rsidRPr="0062448B">
        <w:rPr>
          <w:b/>
        </w:rPr>
        <w:t>6. Conclusiones</w:t>
      </w:r>
    </w:p>
    <w:p w:rsidR="00987840" w:rsidRDefault="0062448B">
      <w:r>
        <w:t>El trabajo permitió comprender de manera práctica cómo funcionan los árboles binarios, cómo recorrerlos y cómo modelarlos sin necesidad de clases. Se valoró especialmente la visualización y la navegación dinámica.</w:t>
      </w:r>
    </w:p>
    <w:p w:rsidR="00987840" w:rsidRDefault="00987840"/>
    <w:p w:rsidR="00987840" w:rsidRDefault="0062448B">
      <w:r>
        <w:t xml:space="preserve">Este enfoque es ideal para estudiantes </w:t>
      </w:r>
      <w:r w:rsidR="003D4795">
        <w:t xml:space="preserve"> como nosotros </w:t>
      </w:r>
      <w:r>
        <w:t>que están comenzando con estructuras de datos. Las mejoras futuras puede</w:t>
      </w:r>
      <w:r w:rsidR="003D4795">
        <w:t>n incluir validación de nombres y</w:t>
      </w:r>
      <w:r>
        <w:t xml:space="preserve"> exp</w:t>
      </w:r>
      <w:r w:rsidR="003D4795">
        <w:t>ortación del árbol a archivo</w:t>
      </w:r>
    </w:p>
    <w:p w:rsidR="00987840" w:rsidRDefault="00987840"/>
    <w:p w:rsidR="00987840" w:rsidRPr="0062448B" w:rsidRDefault="0062448B">
      <w:pPr>
        <w:rPr>
          <w:b/>
        </w:rPr>
      </w:pPr>
      <w:r w:rsidRPr="0062448B">
        <w:rPr>
          <w:b/>
        </w:rPr>
        <w:t>7. Bibliografía</w:t>
      </w:r>
    </w:p>
    <w:p w:rsidR="00987840" w:rsidRDefault="0062448B">
      <w:r>
        <w:t>- UTN Material Didáctico (2025). Módulos 5, 6 y 7.</w:t>
      </w:r>
    </w:p>
    <w:p w:rsidR="00987840" w:rsidRDefault="0062448B">
      <w:r>
        <w:t>- Python Software Foundation. (2024). Python 3 Documentation. https://docs.python.org/3/</w:t>
      </w:r>
    </w:p>
    <w:p w:rsidR="00987840" w:rsidRDefault="00987840"/>
    <w:p w:rsidR="0062448B" w:rsidRDefault="0062448B"/>
    <w:p w:rsidR="00987840" w:rsidRPr="0062448B" w:rsidRDefault="0062448B">
      <w:pPr>
        <w:rPr>
          <w:b/>
        </w:rPr>
      </w:pPr>
      <w:r w:rsidRPr="0062448B">
        <w:rPr>
          <w:b/>
        </w:rPr>
        <w:t>8. Anexos</w:t>
      </w:r>
    </w:p>
    <w:p w:rsidR="00987840" w:rsidRDefault="0062448B">
      <w:r>
        <w:t>- Captura del árbol rotado.</w:t>
      </w:r>
    </w:p>
    <w:p w:rsidR="00D5377F" w:rsidRDefault="00D5377F">
      <w:r w:rsidRPr="00D5377F">
        <w:drawing>
          <wp:inline distT="0" distB="0" distL="0" distR="0" wp14:anchorId="4F5D930F" wp14:editId="41B95800">
            <wp:extent cx="1476581" cy="9716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581" cy="971686"/>
                    </a:xfrm>
                    <a:prstGeom prst="rect">
                      <a:avLst/>
                    </a:prstGeom>
                  </pic:spPr>
                </pic:pic>
              </a:graphicData>
            </a:graphic>
          </wp:inline>
        </w:drawing>
      </w:r>
    </w:p>
    <w:p w:rsidR="00987840" w:rsidRDefault="0062448B">
      <w:r>
        <w:t>- Fragmentos de ejecución en consola.</w:t>
      </w:r>
    </w:p>
    <w:p w:rsidR="00D5377F" w:rsidRDefault="00D5377F">
      <w:r w:rsidRPr="00D5377F">
        <w:drawing>
          <wp:inline distT="0" distB="0" distL="0" distR="0" wp14:anchorId="54E9859C" wp14:editId="7198832D">
            <wp:extent cx="4162425" cy="27907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338"/>
                    <a:stretch/>
                  </pic:blipFill>
                  <pic:spPr bwMode="auto">
                    <a:xfrm>
                      <a:off x="0" y="0"/>
                      <a:ext cx="4163006" cy="2791092"/>
                    </a:xfrm>
                    <a:prstGeom prst="rect">
                      <a:avLst/>
                    </a:prstGeom>
                    <a:ln>
                      <a:noFill/>
                    </a:ln>
                    <a:extLst>
                      <a:ext uri="{53640926-AAD7-44D8-BBD7-CCE9431645EC}">
                        <a14:shadowObscured xmlns:a14="http://schemas.microsoft.com/office/drawing/2010/main"/>
                      </a:ext>
                    </a:extLst>
                  </pic:spPr>
                </pic:pic>
              </a:graphicData>
            </a:graphic>
          </wp:inline>
        </w:drawing>
      </w:r>
    </w:p>
    <w:p w:rsidR="00D5377F" w:rsidRDefault="00D5377F">
      <w:r w:rsidRPr="00D5377F">
        <w:lastRenderedPageBreak/>
        <w:drawing>
          <wp:inline distT="0" distB="0" distL="0" distR="0" wp14:anchorId="00C65FDB" wp14:editId="2F48DB96">
            <wp:extent cx="5486400" cy="4820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20920"/>
                    </a:xfrm>
                    <a:prstGeom prst="rect">
                      <a:avLst/>
                    </a:prstGeom>
                  </pic:spPr>
                </pic:pic>
              </a:graphicData>
            </a:graphic>
          </wp:inline>
        </w:drawing>
      </w:r>
    </w:p>
    <w:p w:rsidR="00D5377F" w:rsidRDefault="00D5377F"/>
    <w:p w:rsidR="00987840" w:rsidRDefault="0062448B">
      <w:r>
        <w:t>- Código fuente completo en archivo a</w:t>
      </w:r>
      <w:bookmarkStart w:id="0" w:name="_GoBack"/>
      <w:bookmarkEnd w:id="0"/>
      <w:r>
        <w:t>djunto.</w:t>
      </w:r>
    </w:p>
    <w:p w:rsidR="00D5377F" w:rsidRDefault="00D5377F"/>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6A9955"/>
          <w:sz w:val="21"/>
          <w:szCs w:val="21"/>
          <w:lang w:val="es-AR" w:eastAsia="es-AR"/>
        </w:rPr>
        <w:t># Importamos la libreria necesaria para normalizar los strings</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586C0"/>
          <w:sz w:val="21"/>
          <w:szCs w:val="21"/>
          <w:lang w:val="es-AR" w:eastAsia="es-AR"/>
        </w:rPr>
        <w:t>import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4EC9B0"/>
          <w:sz w:val="21"/>
          <w:szCs w:val="21"/>
          <w:lang w:val="es-AR" w:eastAsia="es-AR"/>
        </w:rPr>
        <w:t>unicodedata</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6A9955"/>
          <w:sz w:val="21"/>
          <w:szCs w:val="21"/>
          <w:lang w:val="es-AR" w:eastAsia="es-AR"/>
        </w:rPr>
        <w:t xml:space="preserve"># Funciones para manejo del arbol con listas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crear_opcion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nombre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return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nombre</w:t>
      </w:r>
      <w:r w:rsidRPr="00D5377F">
        <w:rPr>
          <w:rFonts w:ascii="Consolas" w:eastAsia="Times New Roman" w:hAnsi="Consolas" w:cs="Times New Roman"/>
          <w:color w:val="CCCCCC"/>
          <w:sz w:val="21"/>
          <w:szCs w:val="21"/>
          <w:lang w:val="es-AR" w:eastAsia="es-AR"/>
        </w:rPr>
        <w:t>, [],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insertar_izquierda</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nodo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nueva_opcion</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subarbol_izq</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nodo</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subarbol_izq</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nodo</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nueva_opcion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subarbol_izq</w:t>
      </w:r>
      <w:r w:rsidRPr="00D5377F">
        <w:rPr>
          <w:rFonts w:ascii="Consolas" w:eastAsia="Times New Roman" w:hAnsi="Consolas" w:cs="Times New Roman"/>
          <w:color w:val="CCCCCC"/>
          <w:sz w:val="21"/>
          <w:szCs w:val="21"/>
          <w:lang w:val="es-AR" w:eastAsia="es-AR"/>
        </w:rPr>
        <w:t>,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lastRenderedPageBreak/>
        <w:t xml:space="preserve">    </w:t>
      </w:r>
      <w:r w:rsidRPr="00D5377F">
        <w:rPr>
          <w:rFonts w:ascii="Consolas" w:eastAsia="Times New Roman" w:hAnsi="Consolas" w:cs="Times New Roman"/>
          <w:color w:val="C586C0"/>
          <w:sz w:val="21"/>
          <w:szCs w:val="21"/>
          <w:lang w:val="es-AR" w:eastAsia="es-AR"/>
        </w:rPr>
        <w:t>else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nodo</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nueva_opcion</w:t>
      </w:r>
      <w:r w:rsidRPr="00D5377F">
        <w:rPr>
          <w:rFonts w:ascii="Consolas" w:eastAsia="Times New Roman" w:hAnsi="Consolas" w:cs="Times New Roman"/>
          <w:color w:val="CCCCCC"/>
          <w:sz w:val="21"/>
          <w:szCs w:val="21"/>
          <w:lang w:val="es-AR" w:eastAsia="es-AR"/>
        </w:rPr>
        <w:t>, [],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insertar_derecha</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nodo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nueva_opcion</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subarbol_der</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nodo</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2</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subarbol_der</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nodo</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2</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nueva_opcion</w:t>
      </w:r>
      <w:r w:rsidRPr="00D5377F">
        <w:rPr>
          <w:rFonts w:ascii="Consolas" w:eastAsia="Times New Roman" w:hAnsi="Consolas" w:cs="Times New Roman"/>
          <w:color w:val="CCCCCC"/>
          <w:sz w:val="21"/>
          <w:szCs w:val="21"/>
          <w:lang w:val="es-AR" w:eastAsia="es-AR"/>
        </w:rPr>
        <w:t xml:space="preserve">, [], </w:t>
      </w:r>
      <w:r w:rsidRPr="00D5377F">
        <w:rPr>
          <w:rFonts w:ascii="Consolas" w:eastAsia="Times New Roman" w:hAnsi="Consolas" w:cs="Times New Roman"/>
          <w:color w:val="9CDCFE"/>
          <w:sz w:val="21"/>
          <w:szCs w:val="21"/>
          <w:lang w:val="es-AR" w:eastAsia="es-AR"/>
        </w:rPr>
        <w:t>subarbol_der</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else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nodo</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2</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nueva_opcion</w:t>
      </w:r>
      <w:r w:rsidRPr="00D5377F">
        <w:rPr>
          <w:rFonts w:ascii="Consolas" w:eastAsia="Times New Roman" w:hAnsi="Consolas" w:cs="Times New Roman"/>
          <w:color w:val="CCCCCC"/>
          <w:sz w:val="21"/>
          <w:szCs w:val="21"/>
          <w:lang w:val="es-AR" w:eastAsia="es-AR"/>
        </w:rPr>
        <w:t>, [],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imprimir_arbol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nivel</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B5CEA8"/>
          <w:sz w:val="21"/>
          <w:szCs w:val="21"/>
          <w:lang w:val="es-AR" w:eastAsia="es-AR"/>
        </w:rPr>
        <w:t>0</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imprimir_arbol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2</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nivel</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 '</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nivel</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4EC9B0"/>
          <w:sz w:val="21"/>
          <w:szCs w:val="21"/>
          <w:lang w:val="es-AR" w:eastAsia="es-AR"/>
        </w:rPr>
        <w:t>str</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0</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imprimir_arbol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nivel</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preorden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0</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preorden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preorden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2</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0</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2</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postorden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postorden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postorden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2</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0</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normalizar</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texto</w:t>
      </w:r>
      <w:r w:rsidRPr="00D5377F">
        <w:rPr>
          <w:rFonts w:ascii="Consolas" w:eastAsia="Times New Roman" w:hAnsi="Consolas" w:cs="Times New Roman"/>
          <w:color w:val="CCCCCC"/>
          <w:sz w:val="21"/>
          <w:szCs w:val="21"/>
          <w:lang w:val="es-AR" w:eastAsia="es-AR"/>
        </w:rPr>
        <w:t>):  </w:t>
      </w:r>
      <w:r w:rsidRPr="00D5377F">
        <w:rPr>
          <w:rFonts w:ascii="Consolas" w:eastAsia="Times New Roman" w:hAnsi="Consolas" w:cs="Times New Roman"/>
          <w:color w:val="6A9955"/>
          <w:sz w:val="21"/>
          <w:szCs w:val="21"/>
          <w:lang w:val="es-AR" w:eastAsia="es-AR"/>
        </w:rPr>
        <w:t># Convierte el texto a minúsculas, elimina tildes y espacios innecesarios.</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texto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texto</w:t>
      </w:r>
      <w:r w:rsidRPr="00D5377F">
        <w:rPr>
          <w:rFonts w:ascii="Consolas" w:eastAsia="Times New Roman" w:hAnsi="Consolas" w:cs="Times New Roman"/>
          <w:color w:val="CCCCCC"/>
          <w:sz w:val="21"/>
          <w:szCs w:val="21"/>
          <w:lang w:val="es-AR" w:eastAsia="es-AR"/>
        </w:rPr>
        <w:t>.strip().lower()</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texto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4EC9B0"/>
          <w:sz w:val="21"/>
          <w:szCs w:val="21"/>
          <w:lang w:val="es-AR" w:eastAsia="es-AR"/>
        </w:rPr>
        <w:t>unicodedata</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DCDCAA"/>
          <w:sz w:val="21"/>
          <w:szCs w:val="21"/>
          <w:lang w:val="es-AR" w:eastAsia="es-AR"/>
        </w:rPr>
        <w:t>normalize</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'NFD'</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texto</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texto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DCDCAA"/>
          <w:sz w:val="21"/>
          <w:szCs w:val="21"/>
          <w:lang w:val="es-AR" w:eastAsia="es-AR"/>
        </w:rPr>
        <w:t>join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c</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for</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c</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texto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4EC9B0"/>
          <w:sz w:val="21"/>
          <w:szCs w:val="21"/>
          <w:lang w:val="es-AR" w:eastAsia="es-AR"/>
        </w:rPr>
        <w:t>unicodedata</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DCDCAA"/>
          <w:sz w:val="21"/>
          <w:szCs w:val="21"/>
          <w:lang w:val="es-AR" w:eastAsia="es-AR"/>
        </w:rPr>
        <w:t>category</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c</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'Mn'</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return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texto</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buscar_opcion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nombre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569CD6"/>
          <w:sz w:val="21"/>
          <w:szCs w:val="21"/>
          <w:lang w:val="es-AR" w:eastAsia="es-AR"/>
        </w:rPr>
        <w:t>not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return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4FC1FF"/>
          <w:sz w:val="21"/>
          <w:szCs w:val="21"/>
          <w:lang w:val="es-AR" w:eastAsia="es-AR"/>
        </w:rPr>
        <w:t>None</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lastRenderedPageBreak/>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normalizar</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0</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normalizar</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nombre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return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arbol</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encontrado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buscar_opcion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1</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nombre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encontrado</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return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encontrado</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return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buscar_opcion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2</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nombre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24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6A9955"/>
          <w:sz w:val="21"/>
          <w:szCs w:val="21"/>
          <w:lang w:val="es-AR" w:eastAsia="es-AR"/>
        </w:rPr>
        <w:t># Interfaz de usuario</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569CD6"/>
          <w:sz w:val="21"/>
          <w:szCs w:val="21"/>
          <w:lang w:val="es-AR" w:eastAsia="es-AR"/>
        </w:rPr>
        <w:t>def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menu_interactico</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'Inicializando menú raíz...'</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menu</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crear_opcion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'Menú Principal'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while</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4FC1FF"/>
          <w:sz w:val="21"/>
          <w:szCs w:val="21"/>
          <w:lang w:val="es-AR" w:eastAsia="es-AR"/>
        </w:rPr>
        <w:t>True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w:t>
      </w:r>
      <w:r w:rsidRPr="00D5377F">
        <w:rPr>
          <w:rFonts w:ascii="Consolas" w:eastAsia="Times New Roman" w:hAnsi="Consolas" w:cs="Times New Roman"/>
          <w:color w:val="D7BA7D"/>
          <w:sz w:val="21"/>
          <w:szCs w:val="21"/>
          <w:lang w:val="es-AR" w:eastAsia="es-AR"/>
        </w:rPr>
        <w:t>\n</w:t>
      </w:r>
      <w:r w:rsidRPr="00D5377F">
        <w:rPr>
          <w:rFonts w:ascii="Consolas" w:eastAsia="Times New Roman" w:hAnsi="Consolas" w:cs="Times New Roman"/>
          <w:color w:val="CE9178"/>
          <w:sz w:val="21"/>
          <w:szCs w:val="21"/>
          <w:lang w:val="es-AR" w:eastAsia="es-AR"/>
        </w:rPr>
        <w:t xml:space="preserve"> --- MENÚ INTERACTIVO --- '</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'1. Ver árbol completo'</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'2. Recorrer árbol'</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'3. Buscar una opción'</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'4. Agregar una opción'</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'5. Salir'</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opcion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input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w:t>
      </w:r>
      <w:r w:rsidRPr="00D5377F">
        <w:rPr>
          <w:rFonts w:ascii="Consolas" w:eastAsia="Times New Roman" w:hAnsi="Consolas" w:cs="Times New Roman"/>
          <w:color w:val="D7BA7D"/>
          <w:sz w:val="21"/>
          <w:szCs w:val="21"/>
          <w:lang w:val="es-AR" w:eastAsia="es-AR"/>
        </w:rPr>
        <w:t>\n</w:t>
      </w:r>
      <w:r w:rsidRPr="00D5377F">
        <w:rPr>
          <w:rFonts w:ascii="Consolas" w:eastAsia="Times New Roman" w:hAnsi="Consolas" w:cs="Times New Roman"/>
          <w:color w:val="CE9178"/>
          <w:sz w:val="21"/>
          <w:szCs w:val="21"/>
          <w:lang w:val="es-AR" w:eastAsia="es-AR"/>
        </w:rPr>
        <w:t>Seleccione una opción: '</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opcion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'1'</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w:t>
      </w:r>
      <w:r w:rsidRPr="00D5377F">
        <w:rPr>
          <w:rFonts w:ascii="Consolas" w:eastAsia="Times New Roman" w:hAnsi="Consolas" w:cs="Times New Roman"/>
          <w:color w:val="D7BA7D"/>
          <w:sz w:val="21"/>
          <w:szCs w:val="21"/>
          <w:lang w:val="es-AR" w:eastAsia="es-AR"/>
        </w:rPr>
        <w:t>\n</w:t>
      </w:r>
      <w:r w:rsidRPr="00D5377F">
        <w:rPr>
          <w:rFonts w:ascii="Consolas" w:eastAsia="Times New Roman" w:hAnsi="Consolas" w:cs="Times New Roman"/>
          <w:color w:val="CE9178"/>
          <w:sz w:val="21"/>
          <w:szCs w:val="21"/>
          <w:lang w:val="es-AR" w:eastAsia="es-AR"/>
        </w:rPr>
        <w:t>Árbol rotado 90°:'</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imprimir_arbol</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menu</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opcion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'2'</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w:t>
      </w:r>
      <w:r w:rsidRPr="00D5377F">
        <w:rPr>
          <w:rFonts w:ascii="Consolas" w:eastAsia="Times New Roman" w:hAnsi="Consolas" w:cs="Times New Roman"/>
          <w:color w:val="D7BA7D"/>
          <w:sz w:val="21"/>
          <w:szCs w:val="21"/>
          <w:lang w:val="es-AR" w:eastAsia="es-AR"/>
        </w:rPr>
        <w:t>\n</w:t>
      </w:r>
      <w:r w:rsidRPr="00D5377F">
        <w:rPr>
          <w:rFonts w:ascii="Consolas" w:eastAsia="Times New Roman" w:hAnsi="Consolas" w:cs="Times New Roman"/>
          <w:color w:val="CE9178"/>
          <w:sz w:val="21"/>
          <w:szCs w:val="21"/>
          <w:lang w:val="es-AR" w:eastAsia="es-AR"/>
        </w:rPr>
        <w:t>Tipos de recorrido:'</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'a. Preorden'</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'b. Inorden'</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'c. Postorden'</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tipo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input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w:t>
      </w:r>
      <w:r w:rsidRPr="00D5377F">
        <w:rPr>
          <w:rFonts w:ascii="Consolas" w:eastAsia="Times New Roman" w:hAnsi="Consolas" w:cs="Times New Roman"/>
          <w:color w:val="D7BA7D"/>
          <w:sz w:val="21"/>
          <w:szCs w:val="21"/>
          <w:lang w:val="es-AR" w:eastAsia="es-AR"/>
        </w:rPr>
        <w:t>\n</w:t>
      </w:r>
      <w:r w:rsidRPr="00D5377F">
        <w:rPr>
          <w:rFonts w:ascii="Consolas" w:eastAsia="Times New Roman" w:hAnsi="Consolas" w:cs="Times New Roman"/>
          <w:color w:val="CE9178"/>
          <w:sz w:val="21"/>
          <w:szCs w:val="21"/>
          <w:lang w:val="es-AR" w:eastAsia="es-AR"/>
        </w:rPr>
        <w:t>Elige el tipo de recorrido: (a/b/c): '</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w:t>
      </w:r>
      <w:r w:rsidRPr="00D5377F">
        <w:rPr>
          <w:rFonts w:ascii="Consolas" w:eastAsia="Times New Roman" w:hAnsi="Consolas" w:cs="Times New Roman"/>
          <w:color w:val="D7BA7D"/>
          <w:sz w:val="21"/>
          <w:szCs w:val="21"/>
          <w:lang w:val="es-AR" w:eastAsia="es-AR"/>
        </w:rPr>
        <w:t>\n</w:t>
      </w:r>
      <w:r w:rsidRPr="00D5377F">
        <w:rPr>
          <w:rFonts w:ascii="Consolas" w:eastAsia="Times New Roman" w:hAnsi="Consolas" w:cs="Times New Roman"/>
          <w:color w:val="CE9178"/>
          <w:sz w:val="21"/>
          <w:szCs w:val="21"/>
          <w:lang w:val="es-AR" w:eastAsia="es-AR"/>
        </w:rPr>
        <w:t>Resultado:'</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tipo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'a'</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preorden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menu</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tipo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'b'</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menu</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tipo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'c'</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postorden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menu</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else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'Opción no válida.'</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opcion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'3'</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lastRenderedPageBreak/>
        <w:t xml:space="preserve">            </w:t>
      </w:r>
      <w:r w:rsidRPr="00D5377F">
        <w:rPr>
          <w:rFonts w:ascii="Consolas" w:eastAsia="Times New Roman" w:hAnsi="Consolas" w:cs="Times New Roman"/>
          <w:color w:val="9CDCFE"/>
          <w:sz w:val="21"/>
          <w:szCs w:val="21"/>
          <w:lang w:val="es-AR" w:eastAsia="es-AR"/>
        </w:rPr>
        <w:t>nombre</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input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'Ingrese el nombre de la opción a buscar: '</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resultado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buscar_opcion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menu</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nombre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resultado</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'Opción encontrada:'</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resultado</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B5CEA8"/>
          <w:sz w:val="21"/>
          <w:szCs w:val="21"/>
          <w:lang w:val="es-AR" w:eastAsia="es-AR"/>
        </w:rPr>
        <w:t>0</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else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'Opción no encontrada.'</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opcion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'4'</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padre</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input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'¿A qué nodo le querés agregar un hijo?: '</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lado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input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'¿Izquierda o derecha? (i/d): '</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DCDCAA"/>
          <w:sz w:val="21"/>
          <w:szCs w:val="21"/>
          <w:lang w:val="es-AR" w:eastAsia="es-AR"/>
        </w:rPr>
        <w:t>lower</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nuevo_nombre</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input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'Nombre de la nueva opción: '</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nodo_padre</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buscar_opcion</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menu</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padre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nodo_padre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lado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'i'</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insertar_izquierda</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nodo_padre</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nuevo_nombre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'Opción agregada a la izquierda.'</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lado</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'd'</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insertar_derecha</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9CDCFE"/>
          <w:sz w:val="21"/>
          <w:szCs w:val="21"/>
          <w:lang w:val="es-AR" w:eastAsia="es-AR"/>
        </w:rPr>
        <w:t>nodo_padre</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nuevo_nombre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'Opción agregada a la derecha.'</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else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'Dirección inválida.'</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else</w:t>
      </w: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'No se encontró el nodo padre.'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elif</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9CDCFE"/>
          <w:sz w:val="21"/>
          <w:szCs w:val="21"/>
          <w:lang w:val="es-AR" w:eastAsia="es-AR"/>
        </w:rPr>
        <w:t>opcion</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4D4D4"/>
          <w:sz w:val="21"/>
          <w:szCs w:val="21"/>
          <w:lang w:val="es-AR" w:eastAsia="es-AR"/>
        </w:rPr>
        <w:t>==</w:t>
      </w: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E9178"/>
          <w:sz w:val="21"/>
          <w:szCs w:val="21"/>
          <w:lang w:val="es-AR" w:eastAsia="es-AR"/>
        </w:rPr>
        <w:t>'5'</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'Saliendo del programa...'</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break</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C586C0"/>
          <w:sz w:val="21"/>
          <w:szCs w:val="21"/>
          <w:lang w:val="es-AR" w:eastAsia="es-AR"/>
        </w:rPr>
        <w:t>else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CCCCCC"/>
          <w:sz w:val="21"/>
          <w:szCs w:val="21"/>
          <w:lang w:val="es-AR" w:eastAsia="es-AR"/>
        </w:rPr>
        <w:t xml:space="preserve">            </w:t>
      </w:r>
      <w:r w:rsidRPr="00D5377F">
        <w:rPr>
          <w:rFonts w:ascii="Consolas" w:eastAsia="Times New Roman" w:hAnsi="Consolas" w:cs="Times New Roman"/>
          <w:color w:val="DCDCAA"/>
          <w:sz w:val="21"/>
          <w:szCs w:val="21"/>
          <w:lang w:val="es-AR" w:eastAsia="es-AR"/>
        </w:rPr>
        <w:t>print</w:t>
      </w:r>
      <w:r w:rsidRPr="00D5377F">
        <w:rPr>
          <w:rFonts w:ascii="Consolas" w:eastAsia="Times New Roman" w:hAnsi="Consolas" w:cs="Times New Roman"/>
          <w:color w:val="CCCCCC"/>
          <w:sz w:val="21"/>
          <w:szCs w:val="21"/>
          <w:lang w:val="es-AR" w:eastAsia="es-AR"/>
        </w:rPr>
        <w:t>(</w:t>
      </w:r>
      <w:r w:rsidRPr="00D5377F">
        <w:rPr>
          <w:rFonts w:ascii="Consolas" w:eastAsia="Times New Roman" w:hAnsi="Consolas" w:cs="Times New Roman"/>
          <w:color w:val="CE9178"/>
          <w:sz w:val="21"/>
          <w:szCs w:val="21"/>
          <w:lang w:val="es-AR" w:eastAsia="es-AR"/>
        </w:rPr>
        <w:t>'Opción no válida. Intente nuevamente.'</w:t>
      </w:r>
      <w:r w:rsidRPr="00D5377F">
        <w:rPr>
          <w:rFonts w:ascii="Consolas" w:eastAsia="Times New Roman" w:hAnsi="Consolas" w:cs="Times New Roman"/>
          <w:color w:val="CCCCCC"/>
          <w:sz w:val="21"/>
          <w:szCs w:val="21"/>
          <w:lang w:val="es-AR" w:eastAsia="es-AR"/>
        </w:rPr>
        <w:t>)</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6A9955"/>
          <w:sz w:val="21"/>
          <w:szCs w:val="21"/>
          <w:lang w:val="es-AR" w:eastAsia="es-AR"/>
        </w:rPr>
        <w:t># Ejecutar el menú</w:t>
      </w:r>
    </w:p>
    <w:p w:rsidR="00D5377F" w:rsidRPr="00D5377F" w:rsidRDefault="00D5377F" w:rsidP="00D5377F">
      <w:pPr>
        <w:shd w:val="clear" w:color="auto" w:fill="1F1F1F"/>
        <w:spacing w:after="0" w:line="285" w:lineRule="atLeast"/>
        <w:rPr>
          <w:rFonts w:ascii="Consolas" w:eastAsia="Times New Roman" w:hAnsi="Consolas" w:cs="Times New Roman"/>
          <w:color w:val="CCCCCC"/>
          <w:sz w:val="21"/>
          <w:szCs w:val="21"/>
          <w:lang w:val="es-AR" w:eastAsia="es-AR"/>
        </w:rPr>
      </w:pPr>
      <w:r w:rsidRPr="00D5377F">
        <w:rPr>
          <w:rFonts w:ascii="Consolas" w:eastAsia="Times New Roman" w:hAnsi="Consolas" w:cs="Times New Roman"/>
          <w:color w:val="DCDCAA"/>
          <w:sz w:val="21"/>
          <w:szCs w:val="21"/>
          <w:lang w:val="es-AR" w:eastAsia="es-AR"/>
        </w:rPr>
        <w:t>menu_interactico</w:t>
      </w:r>
      <w:r w:rsidRPr="00D5377F">
        <w:rPr>
          <w:rFonts w:ascii="Consolas" w:eastAsia="Times New Roman" w:hAnsi="Consolas" w:cs="Times New Roman"/>
          <w:color w:val="CCCCCC"/>
          <w:sz w:val="21"/>
          <w:szCs w:val="21"/>
          <w:lang w:val="es-AR" w:eastAsia="es-AR"/>
        </w:rPr>
        <w:t>()</w:t>
      </w:r>
    </w:p>
    <w:p w:rsidR="00D5377F" w:rsidRDefault="00D5377F"/>
    <w:sectPr w:rsidR="00D537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A53A6"/>
    <w:rsid w:val="0029639D"/>
    <w:rsid w:val="00326F90"/>
    <w:rsid w:val="003D4795"/>
    <w:rsid w:val="0062448B"/>
    <w:rsid w:val="006545FE"/>
    <w:rsid w:val="0082446F"/>
    <w:rsid w:val="00987840"/>
    <w:rsid w:val="00AA1D8D"/>
    <w:rsid w:val="00B47730"/>
    <w:rsid w:val="00CB0664"/>
    <w:rsid w:val="00D537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BDDC84E-C824-4F44-BA8D-B70E5A7E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18280">
      <w:bodyDiv w:val="1"/>
      <w:marLeft w:val="0"/>
      <w:marRight w:val="0"/>
      <w:marTop w:val="0"/>
      <w:marBottom w:val="0"/>
      <w:divBdr>
        <w:top w:val="none" w:sz="0" w:space="0" w:color="auto"/>
        <w:left w:val="none" w:sz="0" w:space="0" w:color="auto"/>
        <w:bottom w:val="none" w:sz="0" w:space="0" w:color="auto"/>
        <w:right w:val="none" w:sz="0" w:space="0" w:color="auto"/>
      </w:divBdr>
      <w:divsChild>
        <w:div w:id="1801456094">
          <w:marLeft w:val="0"/>
          <w:marRight w:val="0"/>
          <w:marTop w:val="0"/>
          <w:marBottom w:val="0"/>
          <w:divBdr>
            <w:top w:val="none" w:sz="0" w:space="0" w:color="auto"/>
            <w:left w:val="none" w:sz="0" w:space="0" w:color="auto"/>
            <w:bottom w:val="none" w:sz="0" w:space="0" w:color="auto"/>
            <w:right w:val="none" w:sz="0" w:space="0" w:color="auto"/>
          </w:divBdr>
          <w:divsChild>
            <w:div w:id="151222212">
              <w:marLeft w:val="0"/>
              <w:marRight w:val="0"/>
              <w:marTop w:val="0"/>
              <w:marBottom w:val="0"/>
              <w:divBdr>
                <w:top w:val="none" w:sz="0" w:space="0" w:color="auto"/>
                <w:left w:val="none" w:sz="0" w:space="0" w:color="auto"/>
                <w:bottom w:val="none" w:sz="0" w:space="0" w:color="auto"/>
                <w:right w:val="none" w:sz="0" w:space="0" w:color="auto"/>
              </w:divBdr>
            </w:div>
            <w:div w:id="1087770544">
              <w:marLeft w:val="0"/>
              <w:marRight w:val="0"/>
              <w:marTop w:val="0"/>
              <w:marBottom w:val="0"/>
              <w:divBdr>
                <w:top w:val="none" w:sz="0" w:space="0" w:color="auto"/>
                <w:left w:val="none" w:sz="0" w:space="0" w:color="auto"/>
                <w:bottom w:val="none" w:sz="0" w:space="0" w:color="auto"/>
                <w:right w:val="none" w:sz="0" w:space="0" w:color="auto"/>
              </w:divBdr>
            </w:div>
            <w:div w:id="1743480437">
              <w:marLeft w:val="0"/>
              <w:marRight w:val="0"/>
              <w:marTop w:val="0"/>
              <w:marBottom w:val="0"/>
              <w:divBdr>
                <w:top w:val="none" w:sz="0" w:space="0" w:color="auto"/>
                <w:left w:val="none" w:sz="0" w:space="0" w:color="auto"/>
                <w:bottom w:val="none" w:sz="0" w:space="0" w:color="auto"/>
                <w:right w:val="none" w:sz="0" w:space="0" w:color="auto"/>
              </w:divBdr>
            </w:div>
            <w:div w:id="888227823">
              <w:marLeft w:val="0"/>
              <w:marRight w:val="0"/>
              <w:marTop w:val="0"/>
              <w:marBottom w:val="0"/>
              <w:divBdr>
                <w:top w:val="none" w:sz="0" w:space="0" w:color="auto"/>
                <w:left w:val="none" w:sz="0" w:space="0" w:color="auto"/>
                <w:bottom w:val="none" w:sz="0" w:space="0" w:color="auto"/>
                <w:right w:val="none" w:sz="0" w:space="0" w:color="auto"/>
              </w:divBdr>
            </w:div>
            <w:div w:id="985205660">
              <w:marLeft w:val="0"/>
              <w:marRight w:val="0"/>
              <w:marTop w:val="0"/>
              <w:marBottom w:val="0"/>
              <w:divBdr>
                <w:top w:val="none" w:sz="0" w:space="0" w:color="auto"/>
                <w:left w:val="none" w:sz="0" w:space="0" w:color="auto"/>
                <w:bottom w:val="none" w:sz="0" w:space="0" w:color="auto"/>
                <w:right w:val="none" w:sz="0" w:space="0" w:color="auto"/>
              </w:divBdr>
            </w:div>
            <w:div w:id="1706250889">
              <w:marLeft w:val="0"/>
              <w:marRight w:val="0"/>
              <w:marTop w:val="0"/>
              <w:marBottom w:val="0"/>
              <w:divBdr>
                <w:top w:val="none" w:sz="0" w:space="0" w:color="auto"/>
                <w:left w:val="none" w:sz="0" w:space="0" w:color="auto"/>
                <w:bottom w:val="none" w:sz="0" w:space="0" w:color="auto"/>
                <w:right w:val="none" w:sz="0" w:space="0" w:color="auto"/>
              </w:divBdr>
            </w:div>
            <w:div w:id="1812481995">
              <w:marLeft w:val="0"/>
              <w:marRight w:val="0"/>
              <w:marTop w:val="0"/>
              <w:marBottom w:val="0"/>
              <w:divBdr>
                <w:top w:val="none" w:sz="0" w:space="0" w:color="auto"/>
                <w:left w:val="none" w:sz="0" w:space="0" w:color="auto"/>
                <w:bottom w:val="none" w:sz="0" w:space="0" w:color="auto"/>
                <w:right w:val="none" w:sz="0" w:space="0" w:color="auto"/>
              </w:divBdr>
            </w:div>
            <w:div w:id="1119299908">
              <w:marLeft w:val="0"/>
              <w:marRight w:val="0"/>
              <w:marTop w:val="0"/>
              <w:marBottom w:val="0"/>
              <w:divBdr>
                <w:top w:val="none" w:sz="0" w:space="0" w:color="auto"/>
                <w:left w:val="none" w:sz="0" w:space="0" w:color="auto"/>
                <w:bottom w:val="none" w:sz="0" w:space="0" w:color="auto"/>
                <w:right w:val="none" w:sz="0" w:space="0" w:color="auto"/>
              </w:divBdr>
            </w:div>
            <w:div w:id="588273091">
              <w:marLeft w:val="0"/>
              <w:marRight w:val="0"/>
              <w:marTop w:val="0"/>
              <w:marBottom w:val="0"/>
              <w:divBdr>
                <w:top w:val="none" w:sz="0" w:space="0" w:color="auto"/>
                <w:left w:val="none" w:sz="0" w:space="0" w:color="auto"/>
                <w:bottom w:val="none" w:sz="0" w:space="0" w:color="auto"/>
                <w:right w:val="none" w:sz="0" w:space="0" w:color="auto"/>
              </w:divBdr>
            </w:div>
            <w:div w:id="1132676598">
              <w:marLeft w:val="0"/>
              <w:marRight w:val="0"/>
              <w:marTop w:val="0"/>
              <w:marBottom w:val="0"/>
              <w:divBdr>
                <w:top w:val="none" w:sz="0" w:space="0" w:color="auto"/>
                <w:left w:val="none" w:sz="0" w:space="0" w:color="auto"/>
                <w:bottom w:val="none" w:sz="0" w:space="0" w:color="auto"/>
                <w:right w:val="none" w:sz="0" w:space="0" w:color="auto"/>
              </w:divBdr>
            </w:div>
            <w:div w:id="285701660">
              <w:marLeft w:val="0"/>
              <w:marRight w:val="0"/>
              <w:marTop w:val="0"/>
              <w:marBottom w:val="0"/>
              <w:divBdr>
                <w:top w:val="none" w:sz="0" w:space="0" w:color="auto"/>
                <w:left w:val="none" w:sz="0" w:space="0" w:color="auto"/>
                <w:bottom w:val="none" w:sz="0" w:space="0" w:color="auto"/>
                <w:right w:val="none" w:sz="0" w:space="0" w:color="auto"/>
              </w:divBdr>
            </w:div>
            <w:div w:id="1282490646">
              <w:marLeft w:val="0"/>
              <w:marRight w:val="0"/>
              <w:marTop w:val="0"/>
              <w:marBottom w:val="0"/>
              <w:divBdr>
                <w:top w:val="none" w:sz="0" w:space="0" w:color="auto"/>
                <w:left w:val="none" w:sz="0" w:space="0" w:color="auto"/>
                <w:bottom w:val="none" w:sz="0" w:space="0" w:color="auto"/>
                <w:right w:val="none" w:sz="0" w:space="0" w:color="auto"/>
              </w:divBdr>
            </w:div>
            <w:div w:id="251201794">
              <w:marLeft w:val="0"/>
              <w:marRight w:val="0"/>
              <w:marTop w:val="0"/>
              <w:marBottom w:val="0"/>
              <w:divBdr>
                <w:top w:val="none" w:sz="0" w:space="0" w:color="auto"/>
                <w:left w:val="none" w:sz="0" w:space="0" w:color="auto"/>
                <w:bottom w:val="none" w:sz="0" w:space="0" w:color="auto"/>
                <w:right w:val="none" w:sz="0" w:space="0" w:color="auto"/>
              </w:divBdr>
            </w:div>
            <w:div w:id="632489527">
              <w:marLeft w:val="0"/>
              <w:marRight w:val="0"/>
              <w:marTop w:val="0"/>
              <w:marBottom w:val="0"/>
              <w:divBdr>
                <w:top w:val="none" w:sz="0" w:space="0" w:color="auto"/>
                <w:left w:val="none" w:sz="0" w:space="0" w:color="auto"/>
                <w:bottom w:val="none" w:sz="0" w:space="0" w:color="auto"/>
                <w:right w:val="none" w:sz="0" w:space="0" w:color="auto"/>
              </w:divBdr>
            </w:div>
            <w:div w:id="105468538">
              <w:marLeft w:val="0"/>
              <w:marRight w:val="0"/>
              <w:marTop w:val="0"/>
              <w:marBottom w:val="0"/>
              <w:divBdr>
                <w:top w:val="none" w:sz="0" w:space="0" w:color="auto"/>
                <w:left w:val="none" w:sz="0" w:space="0" w:color="auto"/>
                <w:bottom w:val="none" w:sz="0" w:space="0" w:color="auto"/>
                <w:right w:val="none" w:sz="0" w:space="0" w:color="auto"/>
              </w:divBdr>
            </w:div>
            <w:div w:id="1103768911">
              <w:marLeft w:val="0"/>
              <w:marRight w:val="0"/>
              <w:marTop w:val="0"/>
              <w:marBottom w:val="0"/>
              <w:divBdr>
                <w:top w:val="none" w:sz="0" w:space="0" w:color="auto"/>
                <w:left w:val="none" w:sz="0" w:space="0" w:color="auto"/>
                <w:bottom w:val="none" w:sz="0" w:space="0" w:color="auto"/>
                <w:right w:val="none" w:sz="0" w:space="0" w:color="auto"/>
              </w:divBdr>
            </w:div>
            <w:div w:id="1129476476">
              <w:marLeft w:val="0"/>
              <w:marRight w:val="0"/>
              <w:marTop w:val="0"/>
              <w:marBottom w:val="0"/>
              <w:divBdr>
                <w:top w:val="none" w:sz="0" w:space="0" w:color="auto"/>
                <w:left w:val="none" w:sz="0" w:space="0" w:color="auto"/>
                <w:bottom w:val="none" w:sz="0" w:space="0" w:color="auto"/>
                <w:right w:val="none" w:sz="0" w:space="0" w:color="auto"/>
              </w:divBdr>
            </w:div>
            <w:div w:id="971903973">
              <w:marLeft w:val="0"/>
              <w:marRight w:val="0"/>
              <w:marTop w:val="0"/>
              <w:marBottom w:val="0"/>
              <w:divBdr>
                <w:top w:val="none" w:sz="0" w:space="0" w:color="auto"/>
                <w:left w:val="none" w:sz="0" w:space="0" w:color="auto"/>
                <w:bottom w:val="none" w:sz="0" w:space="0" w:color="auto"/>
                <w:right w:val="none" w:sz="0" w:space="0" w:color="auto"/>
              </w:divBdr>
            </w:div>
            <w:div w:id="1318455914">
              <w:marLeft w:val="0"/>
              <w:marRight w:val="0"/>
              <w:marTop w:val="0"/>
              <w:marBottom w:val="0"/>
              <w:divBdr>
                <w:top w:val="none" w:sz="0" w:space="0" w:color="auto"/>
                <w:left w:val="none" w:sz="0" w:space="0" w:color="auto"/>
                <w:bottom w:val="none" w:sz="0" w:space="0" w:color="auto"/>
                <w:right w:val="none" w:sz="0" w:space="0" w:color="auto"/>
              </w:divBdr>
            </w:div>
            <w:div w:id="359165875">
              <w:marLeft w:val="0"/>
              <w:marRight w:val="0"/>
              <w:marTop w:val="0"/>
              <w:marBottom w:val="0"/>
              <w:divBdr>
                <w:top w:val="none" w:sz="0" w:space="0" w:color="auto"/>
                <w:left w:val="none" w:sz="0" w:space="0" w:color="auto"/>
                <w:bottom w:val="none" w:sz="0" w:space="0" w:color="auto"/>
                <w:right w:val="none" w:sz="0" w:space="0" w:color="auto"/>
              </w:divBdr>
            </w:div>
            <w:div w:id="1095631113">
              <w:marLeft w:val="0"/>
              <w:marRight w:val="0"/>
              <w:marTop w:val="0"/>
              <w:marBottom w:val="0"/>
              <w:divBdr>
                <w:top w:val="none" w:sz="0" w:space="0" w:color="auto"/>
                <w:left w:val="none" w:sz="0" w:space="0" w:color="auto"/>
                <w:bottom w:val="none" w:sz="0" w:space="0" w:color="auto"/>
                <w:right w:val="none" w:sz="0" w:space="0" w:color="auto"/>
              </w:divBdr>
            </w:div>
            <w:div w:id="734816696">
              <w:marLeft w:val="0"/>
              <w:marRight w:val="0"/>
              <w:marTop w:val="0"/>
              <w:marBottom w:val="0"/>
              <w:divBdr>
                <w:top w:val="none" w:sz="0" w:space="0" w:color="auto"/>
                <w:left w:val="none" w:sz="0" w:space="0" w:color="auto"/>
                <w:bottom w:val="none" w:sz="0" w:space="0" w:color="auto"/>
                <w:right w:val="none" w:sz="0" w:space="0" w:color="auto"/>
              </w:divBdr>
            </w:div>
            <w:div w:id="1596009687">
              <w:marLeft w:val="0"/>
              <w:marRight w:val="0"/>
              <w:marTop w:val="0"/>
              <w:marBottom w:val="0"/>
              <w:divBdr>
                <w:top w:val="none" w:sz="0" w:space="0" w:color="auto"/>
                <w:left w:val="none" w:sz="0" w:space="0" w:color="auto"/>
                <w:bottom w:val="none" w:sz="0" w:space="0" w:color="auto"/>
                <w:right w:val="none" w:sz="0" w:space="0" w:color="auto"/>
              </w:divBdr>
            </w:div>
            <w:div w:id="1126658337">
              <w:marLeft w:val="0"/>
              <w:marRight w:val="0"/>
              <w:marTop w:val="0"/>
              <w:marBottom w:val="0"/>
              <w:divBdr>
                <w:top w:val="none" w:sz="0" w:space="0" w:color="auto"/>
                <w:left w:val="none" w:sz="0" w:space="0" w:color="auto"/>
                <w:bottom w:val="none" w:sz="0" w:space="0" w:color="auto"/>
                <w:right w:val="none" w:sz="0" w:space="0" w:color="auto"/>
              </w:divBdr>
            </w:div>
            <w:div w:id="820275334">
              <w:marLeft w:val="0"/>
              <w:marRight w:val="0"/>
              <w:marTop w:val="0"/>
              <w:marBottom w:val="0"/>
              <w:divBdr>
                <w:top w:val="none" w:sz="0" w:space="0" w:color="auto"/>
                <w:left w:val="none" w:sz="0" w:space="0" w:color="auto"/>
                <w:bottom w:val="none" w:sz="0" w:space="0" w:color="auto"/>
                <w:right w:val="none" w:sz="0" w:space="0" w:color="auto"/>
              </w:divBdr>
            </w:div>
            <w:div w:id="351613834">
              <w:marLeft w:val="0"/>
              <w:marRight w:val="0"/>
              <w:marTop w:val="0"/>
              <w:marBottom w:val="0"/>
              <w:divBdr>
                <w:top w:val="none" w:sz="0" w:space="0" w:color="auto"/>
                <w:left w:val="none" w:sz="0" w:space="0" w:color="auto"/>
                <w:bottom w:val="none" w:sz="0" w:space="0" w:color="auto"/>
                <w:right w:val="none" w:sz="0" w:space="0" w:color="auto"/>
              </w:divBdr>
            </w:div>
            <w:div w:id="1354460032">
              <w:marLeft w:val="0"/>
              <w:marRight w:val="0"/>
              <w:marTop w:val="0"/>
              <w:marBottom w:val="0"/>
              <w:divBdr>
                <w:top w:val="none" w:sz="0" w:space="0" w:color="auto"/>
                <w:left w:val="none" w:sz="0" w:space="0" w:color="auto"/>
                <w:bottom w:val="none" w:sz="0" w:space="0" w:color="auto"/>
                <w:right w:val="none" w:sz="0" w:space="0" w:color="auto"/>
              </w:divBdr>
            </w:div>
            <w:div w:id="1140927928">
              <w:marLeft w:val="0"/>
              <w:marRight w:val="0"/>
              <w:marTop w:val="0"/>
              <w:marBottom w:val="0"/>
              <w:divBdr>
                <w:top w:val="none" w:sz="0" w:space="0" w:color="auto"/>
                <w:left w:val="none" w:sz="0" w:space="0" w:color="auto"/>
                <w:bottom w:val="none" w:sz="0" w:space="0" w:color="auto"/>
                <w:right w:val="none" w:sz="0" w:space="0" w:color="auto"/>
              </w:divBdr>
            </w:div>
            <w:div w:id="57899069">
              <w:marLeft w:val="0"/>
              <w:marRight w:val="0"/>
              <w:marTop w:val="0"/>
              <w:marBottom w:val="0"/>
              <w:divBdr>
                <w:top w:val="none" w:sz="0" w:space="0" w:color="auto"/>
                <w:left w:val="none" w:sz="0" w:space="0" w:color="auto"/>
                <w:bottom w:val="none" w:sz="0" w:space="0" w:color="auto"/>
                <w:right w:val="none" w:sz="0" w:space="0" w:color="auto"/>
              </w:divBdr>
            </w:div>
            <w:div w:id="1525752057">
              <w:marLeft w:val="0"/>
              <w:marRight w:val="0"/>
              <w:marTop w:val="0"/>
              <w:marBottom w:val="0"/>
              <w:divBdr>
                <w:top w:val="none" w:sz="0" w:space="0" w:color="auto"/>
                <w:left w:val="none" w:sz="0" w:space="0" w:color="auto"/>
                <w:bottom w:val="none" w:sz="0" w:space="0" w:color="auto"/>
                <w:right w:val="none" w:sz="0" w:space="0" w:color="auto"/>
              </w:divBdr>
            </w:div>
            <w:div w:id="332147610">
              <w:marLeft w:val="0"/>
              <w:marRight w:val="0"/>
              <w:marTop w:val="0"/>
              <w:marBottom w:val="0"/>
              <w:divBdr>
                <w:top w:val="none" w:sz="0" w:space="0" w:color="auto"/>
                <w:left w:val="none" w:sz="0" w:space="0" w:color="auto"/>
                <w:bottom w:val="none" w:sz="0" w:space="0" w:color="auto"/>
                <w:right w:val="none" w:sz="0" w:space="0" w:color="auto"/>
              </w:divBdr>
            </w:div>
            <w:div w:id="1386487117">
              <w:marLeft w:val="0"/>
              <w:marRight w:val="0"/>
              <w:marTop w:val="0"/>
              <w:marBottom w:val="0"/>
              <w:divBdr>
                <w:top w:val="none" w:sz="0" w:space="0" w:color="auto"/>
                <w:left w:val="none" w:sz="0" w:space="0" w:color="auto"/>
                <w:bottom w:val="none" w:sz="0" w:space="0" w:color="auto"/>
                <w:right w:val="none" w:sz="0" w:space="0" w:color="auto"/>
              </w:divBdr>
            </w:div>
            <w:div w:id="533733618">
              <w:marLeft w:val="0"/>
              <w:marRight w:val="0"/>
              <w:marTop w:val="0"/>
              <w:marBottom w:val="0"/>
              <w:divBdr>
                <w:top w:val="none" w:sz="0" w:space="0" w:color="auto"/>
                <w:left w:val="none" w:sz="0" w:space="0" w:color="auto"/>
                <w:bottom w:val="none" w:sz="0" w:space="0" w:color="auto"/>
                <w:right w:val="none" w:sz="0" w:space="0" w:color="auto"/>
              </w:divBdr>
            </w:div>
            <w:div w:id="1717656689">
              <w:marLeft w:val="0"/>
              <w:marRight w:val="0"/>
              <w:marTop w:val="0"/>
              <w:marBottom w:val="0"/>
              <w:divBdr>
                <w:top w:val="none" w:sz="0" w:space="0" w:color="auto"/>
                <w:left w:val="none" w:sz="0" w:space="0" w:color="auto"/>
                <w:bottom w:val="none" w:sz="0" w:space="0" w:color="auto"/>
                <w:right w:val="none" w:sz="0" w:space="0" w:color="auto"/>
              </w:divBdr>
            </w:div>
            <w:div w:id="15947269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7656584">
              <w:marLeft w:val="0"/>
              <w:marRight w:val="0"/>
              <w:marTop w:val="0"/>
              <w:marBottom w:val="0"/>
              <w:divBdr>
                <w:top w:val="none" w:sz="0" w:space="0" w:color="auto"/>
                <w:left w:val="none" w:sz="0" w:space="0" w:color="auto"/>
                <w:bottom w:val="none" w:sz="0" w:space="0" w:color="auto"/>
                <w:right w:val="none" w:sz="0" w:space="0" w:color="auto"/>
              </w:divBdr>
            </w:div>
            <w:div w:id="782305728">
              <w:marLeft w:val="0"/>
              <w:marRight w:val="0"/>
              <w:marTop w:val="0"/>
              <w:marBottom w:val="0"/>
              <w:divBdr>
                <w:top w:val="none" w:sz="0" w:space="0" w:color="auto"/>
                <w:left w:val="none" w:sz="0" w:space="0" w:color="auto"/>
                <w:bottom w:val="none" w:sz="0" w:space="0" w:color="auto"/>
                <w:right w:val="none" w:sz="0" w:space="0" w:color="auto"/>
              </w:divBdr>
            </w:div>
            <w:div w:id="289171984">
              <w:marLeft w:val="0"/>
              <w:marRight w:val="0"/>
              <w:marTop w:val="0"/>
              <w:marBottom w:val="0"/>
              <w:divBdr>
                <w:top w:val="none" w:sz="0" w:space="0" w:color="auto"/>
                <w:left w:val="none" w:sz="0" w:space="0" w:color="auto"/>
                <w:bottom w:val="none" w:sz="0" w:space="0" w:color="auto"/>
                <w:right w:val="none" w:sz="0" w:space="0" w:color="auto"/>
              </w:divBdr>
            </w:div>
            <w:div w:id="433403974">
              <w:marLeft w:val="0"/>
              <w:marRight w:val="0"/>
              <w:marTop w:val="0"/>
              <w:marBottom w:val="0"/>
              <w:divBdr>
                <w:top w:val="none" w:sz="0" w:space="0" w:color="auto"/>
                <w:left w:val="none" w:sz="0" w:space="0" w:color="auto"/>
                <w:bottom w:val="none" w:sz="0" w:space="0" w:color="auto"/>
                <w:right w:val="none" w:sz="0" w:space="0" w:color="auto"/>
              </w:divBdr>
            </w:div>
            <w:div w:id="1541285122">
              <w:marLeft w:val="0"/>
              <w:marRight w:val="0"/>
              <w:marTop w:val="0"/>
              <w:marBottom w:val="0"/>
              <w:divBdr>
                <w:top w:val="none" w:sz="0" w:space="0" w:color="auto"/>
                <w:left w:val="none" w:sz="0" w:space="0" w:color="auto"/>
                <w:bottom w:val="none" w:sz="0" w:space="0" w:color="auto"/>
                <w:right w:val="none" w:sz="0" w:space="0" w:color="auto"/>
              </w:divBdr>
            </w:div>
            <w:div w:id="1487285288">
              <w:marLeft w:val="0"/>
              <w:marRight w:val="0"/>
              <w:marTop w:val="0"/>
              <w:marBottom w:val="0"/>
              <w:divBdr>
                <w:top w:val="none" w:sz="0" w:space="0" w:color="auto"/>
                <w:left w:val="none" w:sz="0" w:space="0" w:color="auto"/>
                <w:bottom w:val="none" w:sz="0" w:space="0" w:color="auto"/>
                <w:right w:val="none" w:sz="0" w:space="0" w:color="auto"/>
              </w:divBdr>
            </w:div>
            <w:div w:id="50084410">
              <w:marLeft w:val="0"/>
              <w:marRight w:val="0"/>
              <w:marTop w:val="0"/>
              <w:marBottom w:val="0"/>
              <w:divBdr>
                <w:top w:val="none" w:sz="0" w:space="0" w:color="auto"/>
                <w:left w:val="none" w:sz="0" w:space="0" w:color="auto"/>
                <w:bottom w:val="none" w:sz="0" w:space="0" w:color="auto"/>
                <w:right w:val="none" w:sz="0" w:space="0" w:color="auto"/>
              </w:divBdr>
            </w:div>
            <w:div w:id="1459101340">
              <w:marLeft w:val="0"/>
              <w:marRight w:val="0"/>
              <w:marTop w:val="0"/>
              <w:marBottom w:val="0"/>
              <w:divBdr>
                <w:top w:val="none" w:sz="0" w:space="0" w:color="auto"/>
                <w:left w:val="none" w:sz="0" w:space="0" w:color="auto"/>
                <w:bottom w:val="none" w:sz="0" w:space="0" w:color="auto"/>
                <w:right w:val="none" w:sz="0" w:space="0" w:color="auto"/>
              </w:divBdr>
            </w:div>
            <w:div w:id="1487933833">
              <w:marLeft w:val="0"/>
              <w:marRight w:val="0"/>
              <w:marTop w:val="0"/>
              <w:marBottom w:val="0"/>
              <w:divBdr>
                <w:top w:val="none" w:sz="0" w:space="0" w:color="auto"/>
                <w:left w:val="none" w:sz="0" w:space="0" w:color="auto"/>
                <w:bottom w:val="none" w:sz="0" w:space="0" w:color="auto"/>
                <w:right w:val="none" w:sz="0" w:space="0" w:color="auto"/>
              </w:divBdr>
            </w:div>
            <w:div w:id="914893922">
              <w:marLeft w:val="0"/>
              <w:marRight w:val="0"/>
              <w:marTop w:val="0"/>
              <w:marBottom w:val="0"/>
              <w:divBdr>
                <w:top w:val="none" w:sz="0" w:space="0" w:color="auto"/>
                <w:left w:val="none" w:sz="0" w:space="0" w:color="auto"/>
                <w:bottom w:val="none" w:sz="0" w:space="0" w:color="auto"/>
                <w:right w:val="none" w:sz="0" w:space="0" w:color="auto"/>
              </w:divBdr>
            </w:div>
            <w:div w:id="879704066">
              <w:marLeft w:val="0"/>
              <w:marRight w:val="0"/>
              <w:marTop w:val="0"/>
              <w:marBottom w:val="0"/>
              <w:divBdr>
                <w:top w:val="none" w:sz="0" w:space="0" w:color="auto"/>
                <w:left w:val="none" w:sz="0" w:space="0" w:color="auto"/>
                <w:bottom w:val="none" w:sz="0" w:space="0" w:color="auto"/>
                <w:right w:val="none" w:sz="0" w:space="0" w:color="auto"/>
              </w:divBdr>
            </w:div>
            <w:div w:id="1077552651">
              <w:marLeft w:val="0"/>
              <w:marRight w:val="0"/>
              <w:marTop w:val="0"/>
              <w:marBottom w:val="0"/>
              <w:divBdr>
                <w:top w:val="none" w:sz="0" w:space="0" w:color="auto"/>
                <w:left w:val="none" w:sz="0" w:space="0" w:color="auto"/>
                <w:bottom w:val="none" w:sz="0" w:space="0" w:color="auto"/>
                <w:right w:val="none" w:sz="0" w:space="0" w:color="auto"/>
              </w:divBdr>
            </w:div>
            <w:div w:id="305285683">
              <w:marLeft w:val="0"/>
              <w:marRight w:val="0"/>
              <w:marTop w:val="0"/>
              <w:marBottom w:val="0"/>
              <w:divBdr>
                <w:top w:val="none" w:sz="0" w:space="0" w:color="auto"/>
                <w:left w:val="none" w:sz="0" w:space="0" w:color="auto"/>
                <w:bottom w:val="none" w:sz="0" w:space="0" w:color="auto"/>
                <w:right w:val="none" w:sz="0" w:space="0" w:color="auto"/>
              </w:divBdr>
            </w:div>
            <w:div w:id="294145034">
              <w:marLeft w:val="0"/>
              <w:marRight w:val="0"/>
              <w:marTop w:val="0"/>
              <w:marBottom w:val="0"/>
              <w:divBdr>
                <w:top w:val="none" w:sz="0" w:space="0" w:color="auto"/>
                <w:left w:val="none" w:sz="0" w:space="0" w:color="auto"/>
                <w:bottom w:val="none" w:sz="0" w:space="0" w:color="auto"/>
                <w:right w:val="none" w:sz="0" w:space="0" w:color="auto"/>
              </w:divBdr>
            </w:div>
            <w:div w:id="962926917">
              <w:marLeft w:val="0"/>
              <w:marRight w:val="0"/>
              <w:marTop w:val="0"/>
              <w:marBottom w:val="0"/>
              <w:divBdr>
                <w:top w:val="none" w:sz="0" w:space="0" w:color="auto"/>
                <w:left w:val="none" w:sz="0" w:space="0" w:color="auto"/>
                <w:bottom w:val="none" w:sz="0" w:space="0" w:color="auto"/>
                <w:right w:val="none" w:sz="0" w:space="0" w:color="auto"/>
              </w:divBdr>
            </w:div>
            <w:div w:id="1889534929">
              <w:marLeft w:val="0"/>
              <w:marRight w:val="0"/>
              <w:marTop w:val="0"/>
              <w:marBottom w:val="0"/>
              <w:divBdr>
                <w:top w:val="none" w:sz="0" w:space="0" w:color="auto"/>
                <w:left w:val="none" w:sz="0" w:space="0" w:color="auto"/>
                <w:bottom w:val="none" w:sz="0" w:space="0" w:color="auto"/>
                <w:right w:val="none" w:sz="0" w:space="0" w:color="auto"/>
              </w:divBdr>
            </w:div>
            <w:div w:id="1699772018">
              <w:marLeft w:val="0"/>
              <w:marRight w:val="0"/>
              <w:marTop w:val="0"/>
              <w:marBottom w:val="0"/>
              <w:divBdr>
                <w:top w:val="none" w:sz="0" w:space="0" w:color="auto"/>
                <w:left w:val="none" w:sz="0" w:space="0" w:color="auto"/>
                <w:bottom w:val="none" w:sz="0" w:space="0" w:color="auto"/>
                <w:right w:val="none" w:sz="0" w:space="0" w:color="auto"/>
              </w:divBdr>
            </w:div>
            <w:div w:id="491415261">
              <w:marLeft w:val="0"/>
              <w:marRight w:val="0"/>
              <w:marTop w:val="0"/>
              <w:marBottom w:val="0"/>
              <w:divBdr>
                <w:top w:val="none" w:sz="0" w:space="0" w:color="auto"/>
                <w:left w:val="none" w:sz="0" w:space="0" w:color="auto"/>
                <w:bottom w:val="none" w:sz="0" w:space="0" w:color="auto"/>
                <w:right w:val="none" w:sz="0" w:space="0" w:color="auto"/>
              </w:divBdr>
            </w:div>
            <w:div w:id="1186792901">
              <w:marLeft w:val="0"/>
              <w:marRight w:val="0"/>
              <w:marTop w:val="0"/>
              <w:marBottom w:val="0"/>
              <w:divBdr>
                <w:top w:val="none" w:sz="0" w:space="0" w:color="auto"/>
                <w:left w:val="none" w:sz="0" w:space="0" w:color="auto"/>
                <w:bottom w:val="none" w:sz="0" w:space="0" w:color="auto"/>
                <w:right w:val="none" w:sz="0" w:space="0" w:color="auto"/>
              </w:divBdr>
            </w:div>
            <w:div w:id="1534733950">
              <w:marLeft w:val="0"/>
              <w:marRight w:val="0"/>
              <w:marTop w:val="0"/>
              <w:marBottom w:val="0"/>
              <w:divBdr>
                <w:top w:val="none" w:sz="0" w:space="0" w:color="auto"/>
                <w:left w:val="none" w:sz="0" w:space="0" w:color="auto"/>
                <w:bottom w:val="none" w:sz="0" w:space="0" w:color="auto"/>
                <w:right w:val="none" w:sz="0" w:space="0" w:color="auto"/>
              </w:divBdr>
            </w:div>
            <w:div w:id="997075393">
              <w:marLeft w:val="0"/>
              <w:marRight w:val="0"/>
              <w:marTop w:val="0"/>
              <w:marBottom w:val="0"/>
              <w:divBdr>
                <w:top w:val="none" w:sz="0" w:space="0" w:color="auto"/>
                <w:left w:val="none" w:sz="0" w:space="0" w:color="auto"/>
                <w:bottom w:val="none" w:sz="0" w:space="0" w:color="auto"/>
                <w:right w:val="none" w:sz="0" w:space="0" w:color="auto"/>
              </w:divBdr>
            </w:div>
            <w:div w:id="1661542823">
              <w:marLeft w:val="0"/>
              <w:marRight w:val="0"/>
              <w:marTop w:val="0"/>
              <w:marBottom w:val="0"/>
              <w:divBdr>
                <w:top w:val="none" w:sz="0" w:space="0" w:color="auto"/>
                <w:left w:val="none" w:sz="0" w:space="0" w:color="auto"/>
                <w:bottom w:val="none" w:sz="0" w:space="0" w:color="auto"/>
                <w:right w:val="none" w:sz="0" w:space="0" w:color="auto"/>
              </w:divBdr>
            </w:div>
            <w:div w:id="318770293">
              <w:marLeft w:val="0"/>
              <w:marRight w:val="0"/>
              <w:marTop w:val="0"/>
              <w:marBottom w:val="0"/>
              <w:divBdr>
                <w:top w:val="none" w:sz="0" w:space="0" w:color="auto"/>
                <w:left w:val="none" w:sz="0" w:space="0" w:color="auto"/>
                <w:bottom w:val="none" w:sz="0" w:space="0" w:color="auto"/>
                <w:right w:val="none" w:sz="0" w:space="0" w:color="auto"/>
              </w:divBdr>
            </w:div>
            <w:div w:id="1982691810">
              <w:marLeft w:val="0"/>
              <w:marRight w:val="0"/>
              <w:marTop w:val="0"/>
              <w:marBottom w:val="0"/>
              <w:divBdr>
                <w:top w:val="none" w:sz="0" w:space="0" w:color="auto"/>
                <w:left w:val="none" w:sz="0" w:space="0" w:color="auto"/>
                <w:bottom w:val="none" w:sz="0" w:space="0" w:color="auto"/>
                <w:right w:val="none" w:sz="0" w:space="0" w:color="auto"/>
              </w:divBdr>
            </w:div>
            <w:div w:id="1919708437">
              <w:marLeft w:val="0"/>
              <w:marRight w:val="0"/>
              <w:marTop w:val="0"/>
              <w:marBottom w:val="0"/>
              <w:divBdr>
                <w:top w:val="none" w:sz="0" w:space="0" w:color="auto"/>
                <w:left w:val="none" w:sz="0" w:space="0" w:color="auto"/>
                <w:bottom w:val="none" w:sz="0" w:space="0" w:color="auto"/>
                <w:right w:val="none" w:sz="0" w:space="0" w:color="auto"/>
              </w:divBdr>
            </w:div>
            <w:div w:id="1855220962">
              <w:marLeft w:val="0"/>
              <w:marRight w:val="0"/>
              <w:marTop w:val="0"/>
              <w:marBottom w:val="0"/>
              <w:divBdr>
                <w:top w:val="none" w:sz="0" w:space="0" w:color="auto"/>
                <w:left w:val="none" w:sz="0" w:space="0" w:color="auto"/>
                <w:bottom w:val="none" w:sz="0" w:space="0" w:color="auto"/>
                <w:right w:val="none" w:sz="0" w:space="0" w:color="auto"/>
              </w:divBdr>
            </w:div>
            <w:div w:id="1191408116">
              <w:marLeft w:val="0"/>
              <w:marRight w:val="0"/>
              <w:marTop w:val="0"/>
              <w:marBottom w:val="0"/>
              <w:divBdr>
                <w:top w:val="none" w:sz="0" w:space="0" w:color="auto"/>
                <w:left w:val="none" w:sz="0" w:space="0" w:color="auto"/>
                <w:bottom w:val="none" w:sz="0" w:space="0" w:color="auto"/>
                <w:right w:val="none" w:sz="0" w:space="0" w:color="auto"/>
              </w:divBdr>
            </w:div>
            <w:div w:id="1109547551">
              <w:marLeft w:val="0"/>
              <w:marRight w:val="0"/>
              <w:marTop w:val="0"/>
              <w:marBottom w:val="0"/>
              <w:divBdr>
                <w:top w:val="none" w:sz="0" w:space="0" w:color="auto"/>
                <w:left w:val="none" w:sz="0" w:space="0" w:color="auto"/>
                <w:bottom w:val="none" w:sz="0" w:space="0" w:color="auto"/>
                <w:right w:val="none" w:sz="0" w:space="0" w:color="auto"/>
              </w:divBdr>
            </w:div>
            <w:div w:id="1915121036">
              <w:marLeft w:val="0"/>
              <w:marRight w:val="0"/>
              <w:marTop w:val="0"/>
              <w:marBottom w:val="0"/>
              <w:divBdr>
                <w:top w:val="none" w:sz="0" w:space="0" w:color="auto"/>
                <w:left w:val="none" w:sz="0" w:space="0" w:color="auto"/>
                <w:bottom w:val="none" w:sz="0" w:space="0" w:color="auto"/>
                <w:right w:val="none" w:sz="0" w:space="0" w:color="auto"/>
              </w:divBdr>
            </w:div>
            <w:div w:id="960114849">
              <w:marLeft w:val="0"/>
              <w:marRight w:val="0"/>
              <w:marTop w:val="0"/>
              <w:marBottom w:val="0"/>
              <w:divBdr>
                <w:top w:val="none" w:sz="0" w:space="0" w:color="auto"/>
                <w:left w:val="none" w:sz="0" w:space="0" w:color="auto"/>
                <w:bottom w:val="none" w:sz="0" w:space="0" w:color="auto"/>
                <w:right w:val="none" w:sz="0" w:space="0" w:color="auto"/>
              </w:divBdr>
            </w:div>
            <w:div w:id="969867768">
              <w:marLeft w:val="0"/>
              <w:marRight w:val="0"/>
              <w:marTop w:val="0"/>
              <w:marBottom w:val="0"/>
              <w:divBdr>
                <w:top w:val="none" w:sz="0" w:space="0" w:color="auto"/>
                <w:left w:val="none" w:sz="0" w:space="0" w:color="auto"/>
                <w:bottom w:val="none" w:sz="0" w:space="0" w:color="auto"/>
                <w:right w:val="none" w:sz="0" w:space="0" w:color="auto"/>
              </w:divBdr>
            </w:div>
            <w:div w:id="518129668">
              <w:marLeft w:val="0"/>
              <w:marRight w:val="0"/>
              <w:marTop w:val="0"/>
              <w:marBottom w:val="0"/>
              <w:divBdr>
                <w:top w:val="none" w:sz="0" w:space="0" w:color="auto"/>
                <w:left w:val="none" w:sz="0" w:space="0" w:color="auto"/>
                <w:bottom w:val="none" w:sz="0" w:space="0" w:color="auto"/>
                <w:right w:val="none" w:sz="0" w:space="0" w:color="auto"/>
              </w:divBdr>
            </w:div>
            <w:div w:id="2049992145">
              <w:marLeft w:val="0"/>
              <w:marRight w:val="0"/>
              <w:marTop w:val="0"/>
              <w:marBottom w:val="0"/>
              <w:divBdr>
                <w:top w:val="none" w:sz="0" w:space="0" w:color="auto"/>
                <w:left w:val="none" w:sz="0" w:space="0" w:color="auto"/>
                <w:bottom w:val="none" w:sz="0" w:space="0" w:color="auto"/>
                <w:right w:val="none" w:sz="0" w:space="0" w:color="auto"/>
              </w:divBdr>
            </w:div>
            <w:div w:id="1000081089">
              <w:marLeft w:val="0"/>
              <w:marRight w:val="0"/>
              <w:marTop w:val="0"/>
              <w:marBottom w:val="0"/>
              <w:divBdr>
                <w:top w:val="none" w:sz="0" w:space="0" w:color="auto"/>
                <w:left w:val="none" w:sz="0" w:space="0" w:color="auto"/>
                <w:bottom w:val="none" w:sz="0" w:space="0" w:color="auto"/>
                <w:right w:val="none" w:sz="0" w:space="0" w:color="auto"/>
              </w:divBdr>
            </w:div>
            <w:div w:id="860583304">
              <w:marLeft w:val="0"/>
              <w:marRight w:val="0"/>
              <w:marTop w:val="0"/>
              <w:marBottom w:val="0"/>
              <w:divBdr>
                <w:top w:val="none" w:sz="0" w:space="0" w:color="auto"/>
                <w:left w:val="none" w:sz="0" w:space="0" w:color="auto"/>
                <w:bottom w:val="none" w:sz="0" w:space="0" w:color="auto"/>
                <w:right w:val="none" w:sz="0" w:space="0" w:color="auto"/>
              </w:divBdr>
            </w:div>
            <w:div w:id="30883961">
              <w:marLeft w:val="0"/>
              <w:marRight w:val="0"/>
              <w:marTop w:val="0"/>
              <w:marBottom w:val="0"/>
              <w:divBdr>
                <w:top w:val="none" w:sz="0" w:space="0" w:color="auto"/>
                <w:left w:val="none" w:sz="0" w:space="0" w:color="auto"/>
                <w:bottom w:val="none" w:sz="0" w:space="0" w:color="auto"/>
                <w:right w:val="none" w:sz="0" w:space="0" w:color="auto"/>
              </w:divBdr>
            </w:div>
            <w:div w:id="1976447662">
              <w:marLeft w:val="0"/>
              <w:marRight w:val="0"/>
              <w:marTop w:val="0"/>
              <w:marBottom w:val="0"/>
              <w:divBdr>
                <w:top w:val="none" w:sz="0" w:space="0" w:color="auto"/>
                <w:left w:val="none" w:sz="0" w:space="0" w:color="auto"/>
                <w:bottom w:val="none" w:sz="0" w:space="0" w:color="auto"/>
                <w:right w:val="none" w:sz="0" w:space="0" w:color="auto"/>
              </w:divBdr>
            </w:div>
            <w:div w:id="1193036982">
              <w:marLeft w:val="0"/>
              <w:marRight w:val="0"/>
              <w:marTop w:val="0"/>
              <w:marBottom w:val="0"/>
              <w:divBdr>
                <w:top w:val="none" w:sz="0" w:space="0" w:color="auto"/>
                <w:left w:val="none" w:sz="0" w:space="0" w:color="auto"/>
                <w:bottom w:val="none" w:sz="0" w:space="0" w:color="auto"/>
                <w:right w:val="none" w:sz="0" w:space="0" w:color="auto"/>
              </w:divBdr>
            </w:div>
            <w:div w:id="336540166">
              <w:marLeft w:val="0"/>
              <w:marRight w:val="0"/>
              <w:marTop w:val="0"/>
              <w:marBottom w:val="0"/>
              <w:divBdr>
                <w:top w:val="none" w:sz="0" w:space="0" w:color="auto"/>
                <w:left w:val="none" w:sz="0" w:space="0" w:color="auto"/>
                <w:bottom w:val="none" w:sz="0" w:space="0" w:color="auto"/>
                <w:right w:val="none" w:sz="0" w:space="0" w:color="auto"/>
              </w:divBdr>
            </w:div>
            <w:div w:id="501313900">
              <w:marLeft w:val="0"/>
              <w:marRight w:val="0"/>
              <w:marTop w:val="0"/>
              <w:marBottom w:val="0"/>
              <w:divBdr>
                <w:top w:val="none" w:sz="0" w:space="0" w:color="auto"/>
                <w:left w:val="none" w:sz="0" w:space="0" w:color="auto"/>
                <w:bottom w:val="none" w:sz="0" w:space="0" w:color="auto"/>
                <w:right w:val="none" w:sz="0" w:space="0" w:color="auto"/>
              </w:divBdr>
            </w:div>
            <w:div w:id="1523282693">
              <w:marLeft w:val="0"/>
              <w:marRight w:val="0"/>
              <w:marTop w:val="0"/>
              <w:marBottom w:val="0"/>
              <w:divBdr>
                <w:top w:val="none" w:sz="0" w:space="0" w:color="auto"/>
                <w:left w:val="none" w:sz="0" w:space="0" w:color="auto"/>
                <w:bottom w:val="none" w:sz="0" w:space="0" w:color="auto"/>
                <w:right w:val="none" w:sz="0" w:space="0" w:color="auto"/>
              </w:divBdr>
            </w:div>
            <w:div w:id="1082943986">
              <w:marLeft w:val="0"/>
              <w:marRight w:val="0"/>
              <w:marTop w:val="0"/>
              <w:marBottom w:val="0"/>
              <w:divBdr>
                <w:top w:val="none" w:sz="0" w:space="0" w:color="auto"/>
                <w:left w:val="none" w:sz="0" w:space="0" w:color="auto"/>
                <w:bottom w:val="none" w:sz="0" w:space="0" w:color="auto"/>
                <w:right w:val="none" w:sz="0" w:space="0" w:color="auto"/>
              </w:divBdr>
            </w:div>
            <w:div w:id="465009050">
              <w:marLeft w:val="0"/>
              <w:marRight w:val="0"/>
              <w:marTop w:val="0"/>
              <w:marBottom w:val="0"/>
              <w:divBdr>
                <w:top w:val="none" w:sz="0" w:space="0" w:color="auto"/>
                <w:left w:val="none" w:sz="0" w:space="0" w:color="auto"/>
                <w:bottom w:val="none" w:sz="0" w:space="0" w:color="auto"/>
                <w:right w:val="none" w:sz="0" w:space="0" w:color="auto"/>
              </w:divBdr>
            </w:div>
            <w:div w:id="995457492">
              <w:marLeft w:val="0"/>
              <w:marRight w:val="0"/>
              <w:marTop w:val="0"/>
              <w:marBottom w:val="0"/>
              <w:divBdr>
                <w:top w:val="none" w:sz="0" w:space="0" w:color="auto"/>
                <w:left w:val="none" w:sz="0" w:space="0" w:color="auto"/>
                <w:bottom w:val="none" w:sz="0" w:space="0" w:color="auto"/>
                <w:right w:val="none" w:sz="0" w:space="0" w:color="auto"/>
              </w:divBdr>
            </w:div>
            <w:div w:id="1814445273">
              <w:marLeft w:val="0"/>
              <w:marRight w:val="0"/>
              <w:marTop w:val="0"/>
              <w:marBottom w:val="0"/>
              <w:divBdr>
                <w:top w:val="none" w:sz="0" w:space="0" w:color="auto"/>
                <w:left w:val="none" w:sz="0" w:space="0" w:color="auto"/>
                <w:bottom w:val="none" w:sz="0" w:space="0" w:color="auto"/>
                <w:right w:val="none" w:sz="0" w:space="0" w:color="auto"/>
              </w:divBdr>
            </w:div>
            <w:div w:id="1483622449">
              <w:marLeft w:val="0"/>
              <w:marRight w:val="0"/>
              <w:marTop w:val="0"/>
              <w:marBottom w:val="0"/>
              <w:divBdr>
                <w:top w:val="none" w:sz="0" w:space="0" w:color="auto"/>
                <w:left w:val="none" w:sz="0" w:space="0" w:color="auto"/>
                <w:bottom w:val="none" w:sz="0" w:space="0" w:color="auto"/>
                <w:right w:val="none" w:sz="0" w:space="0" w:color="auto"/>
              </w:divBdr>
            </w:div>
            <w:div w:id="448549189">
              <w:marLeft w:val="0"/>
              <w:marRight w:val="0"/>
              <w:marTop w:val="0"/>
              <w:marBottom w:val="0"/>
              <w:divBdr>
                <w:top w:val="none" w:sz="0" w:space="0" w:color="auto"/>
                <w:left w:val="none" w:sz="0" w:space="0" w:color="auto"/>
                <w:bottom w:val="none" w:sz="0" w:space="0" w:color="auto"/>
                <w:right w:val="none" w:sz="0" w:space="0" w:color="auto"/>
              </w:divBdr>
            </w:div>
            <w:div w:id="1960259911">
              <w:marLeft w:val="0"/>
              <w:marRight w:val="0"/>
              <w:marTop w:val="0"/>
              <w:marBottom w:val="0"/>
              <w:divBdr>
                <w:top w:val="none" w:sz="0" w:space="0" w:color="auto"/>
                <w:left w:val="none" w:sz="0" w:space="0" w:color="auto"/>
                <w:bottom w:val="none" w:sz="0" w:space="0" w:color="auto"/>
                <w:right w:val="none" w:sz="0" w:space="0" w:color="auto"/>
              </w:divBdr>
            </w:div>
            <w:div w:id="30112526">
              <w:marLeft w:val="0"/>
              <w:marRight w:val="0"/>
              <w:marTop w:val="0"/>
              <w:marBottom w:val="0"/>
              <w:divBdr>
                <w:top w:val="none" w:sz="0" w:space="0" w:color="auto"/>
                <w:left w:val="none" w:sz="0" w:space="0" w:color="auto"/>
                <w:bottom w:val="none" w:sz="0" w:space="0" w:color="auto"/>
                <w:right w:val="none" w:sz="0" w:space="0" w:color="auto"/>
              </w:divBdr>
            </w:div>
            <w:div w:id="1696923799">
              <w:marLeft w:val="0"/>
              <w:marRight w:val="0"/>
              <w:marTop w:val="0"/>
              <w:marBottom w:val="0"/>
              <w:divBdr>
                <w:top w:val="none" w:sz="0" w:space="0" w:color="auto"/>
                <w:left w:val="none" w:sz="0" w:space="0" w:color="auto"/>
                <w:bottom w:val="none" w:sz="0" w:space="0" w:color="auto"/>
                <w:right w:val="none" w:sz="0" w:space="0" w:color="auto"/>
              </w:divBdr>
            </w:div>
            <w:div w:id="967782554">
              <w:marLeft w:val="0"/>
              <w:marRight w:val="0"/>
              <w:marTop w:val="0"/>
              <w:marBottom w:val="0"/>
              <w:divBdr>
                <w:top w:val="none" w:sz="0" w:space="0" w:color="auto"/>
                <w:left w:val="none" w:sz="0" w:space="0" w:color="auto"/>
                <w:bottom w:val="none" w:sz="0" w:space="0" w:color="auto"/>
                <w:right w:val="none" w:sz="0" w:space="0" w:color="auto"/>
              </w:divBdr>
            </w:div>
            <w:div w:id="568657863">
              <w:marLeft w:val="0"/>
              <w:marRight w:val="0"/>
              <w:marTop w:val="0"/>
              <w:marBottom w:val="0"/>
              <w:divBdr>
                <w:top w:val="none" w:sz="0" w:space="0" w:color="auto"/>
                <w:left w:val="none" w:sz="0" w:space="0" w:color="auto"/>
                <w:bottom w:val="none" w:sz="0" w:space="0" w:color="auto"/>
                <w:right w:val="none" w:sz="0" w:space="0" w:color="auto"/>
              </w:divBdr>
            </w:div>
            <w:div w:id="1568878448">
              <w:marLeft w:val="0"/>
              <w:marRight w:val="0"/>
              <w:marTop w:val="0"/>
              <w:marBottom w:val="0"/>
              <w:divBdr>
                <w:top w:val="none" w:sz="0" w:space="0" w:color="auto"/>
                <w:left w:val="none" w:sz="0" w:space="0" w:color="auto"/>
                <w:bottom w:val="none" w:sz="0" w:space="0" w:color="auto"/>
                <w:right w:val="none" w:sz="0" w:space="0" w:color="auto"/>
              </w:divBdr>
            </w:div>
            <w:div w:id="2052684304">
              <w:marLeft w:val="0"/>
              <w:marRight w:val="0"/>
              <w:marTop w:val="0"/>
              <w:marBottom w:val="0"/>
              <w:divBdr>
                <w:top w:val="none" w:sz="0" w:space="0" w:color="auto"/>
                <w:left w:val="none" w:sz="0" w:space="0" w:color="auto"/>
                <w:bottom w:val="none" w:sz="0" w:space="0" w:color="auto"/>
                <w:right w:val="none" w:sz="0" w:space="0" w:color="auto"/>
              </w:divBdr>
            </w:div>
            <w:div w:id="1765414772">
              <w:marLeft w:val="0"/>
              <w:marRight w:val="0"/>
              <w:marTop w:val="0"/>
              <w:marBottom w:val="0"/>
              <w:divBdr>
                <w:top w:val="none" w:sz="0" w:space="0" w:color="auto"/>
                <w:left w:val="none" w:sz="0" w:space="0" w:color="auto"/>
                <w:bottom w:val="none" w:sz="0" w:space="0" w:color="auto"/>
                <w:right w:val="none" w:sz="0" w:space="0" w:color="auto"/>
              </w:divBdr>
            </w:div>
            <w:div w:id="1199926810">
              <w:marLeft w:val="0"/>
              <w:marRight w:val="0"/>
              <w:marTop w:val="0"/>
              <w:marBottom w:val="0"/>
              <w:divBdr>
                <w:top w:val="none" w:sz="0" w:space="0" w:color="auto"/>
                <w:left w:val="none" w:sz="0" w:space="0" w:color="auto"/>
                <w:bottom w:val="none" w:sz="0" w:space="0" w:color="auto"/>
                <w:right w:val="none" w:sz="0" w:space="0" w:color="auto"/>
              </w:divBdr>
            </w:div>
            <w:div w:id="2070380015">
              <w:marLeft w:val="0"/>
              <w:marRight w:val="0"/>
              <w:marTop w:val="0"/>
              <w:marBottom w:val="0"/>
              <w:divBdr>
                <w:top w:val="none" w:sz="0" w:space="0" w:color="auto"/>
                <w:left w:val="none" w:sz="0" w:space="0" w:color="auto"/>
                <w:bottom w:val="none" w:sz="0" w:space="0" w:color="auto"/>
                <w:right w:val="none" w:sz="0" w:space="0" w:color="auto"/>
              </w:divBdr>
            </w:div>
            <w:div w:id="1782646288">
              <w:marLeft w:val="0"/>
              <w:marRight w:val="0"/>
              <w:marTop w:val="0"/>
              <w:marBottom w:val="0"/>
              <w:divBdr>
                <w:top w:val="none" w:sz="0" w:space="0" w:color="auto"/>
                <w:left w:val="none" w:sz="0" w:space="0" w:color="auto"/>
                <w:bottom w:val="none" w:sz="0" w:space="0" w:color="auto"/>
                <w:right w:val="none" w:sz="0" w:space="0" w:color="auto"/>
              </w:divBdr>
            </w:div>
            <w:div w:id="649947291">
              <w:marLeft w:val="0"/>
              <w:marRight w:val="0"/>
              <w:marTop w:val="0"/>
              <w:marBottom w:val="0"/>
              <w:divBdr>
                <w:top w:val="none" w:sz="0" w:space="0" w:color="auto"/>
                <w:left w:val="none" w:sz="0" w:space="0" w:color="auto"/>
                <w:bottom w:val="none" w:sz="0" w:space="0" w:color="auto"/>
                <w:right w:val="none" w:sz="0" w:space="0" w:color="auto"/>
              </w:divBdr>
            </w:div>
            <w:div w:id="678046712">
              <w:marLeft w:val="0"/>
              <w:marRight w:val="0"/>
              <w:marTop w:val="0"/>
              <w:marBottom w:val="0"/>
              <w:divBdr>
                <w:top w:val="none" w:sz="0" w:space="0" w:color="auto"/>
                <w:left w:val="none" w:sz="0" w:space="0" w:color="auto"/>
                <w:bottom w:val="none" w:sz="0" w:space="0" w:color="auto"/>
                <w:right w:val="none" w:sz="0" w:space="0" w:color="auto"/>
              </w:divBdr>
            </w:div>
            <w:div w:id="1482575079">
              <w:marLeft w:val="0"/>
              <w:marRight w:val="0"/>
              <w:marTop w:val="0"/>
              <w:marBottom w:val="0"/>
              <w:divBdr>
                <w:top w:val="none" w:sz="0" w:space="0" w:color="auto"/>
                <w:left w:val="none" w:sz="0" w:space="0" w:color="auto"/>
                <w:bottom w:val="none" w:sz="0" w:space="0" w:color="auto"/>
                <w:right w:val="none" w:sz="0" w:space="0" w:color="auto"/>
              </w:divBdr>
            </w:div>
            <w:div w:id="1430274909">
              <w:marLeft w:val="0"/>
              <w:marRight w:val="0"/>
              <w:marTop w:val="0"/>
              <w:marBottom w:val="0"/>
              <w:divBdr>
                <w:top w:val="none" w:sz="0" w:space="0" w:color="auto"/>
                <w:left w:val="none" w:sz="0" w:space="0" w:color="auto"/>
                <w:bottom w:val="none" w:sz="0" w:space="0" w:color="auto"/>
                <w:right w:val="none" w:sz="0" w:space="0" w:color="auto"/>
              </w:divBdr>
            </w:div>
            <w:div w:id="1676028703">
              <w:marLeft w:val="0"/>
              <w:marRight w:val="0"/>
              <w:marTop w:val="0"/>
              <w:marBottom w:val="0"/>
              <w:divBdr>
                <w:top w:val="none" w:sz="0" w:space="0" w:color="auto"/>
                <w:left w:val="none" w:sz="0" w:space="0" w:color="auto"/>
                <w:bottom w:val="none" w:sz="0" w:space="0" w:color="auto"/>
                <w:right w:val="none" w:sz="0" w:space="0" w:color="auto"/>
              </w:divBdr>
            </w:div>
            <w:div w:id="1215777818">
              <w:marLeft w:val="0"/>
              <w:marRight w:val="0"/>
              <w:marTop w:val="0"/>
              <w:marBottom w:val="0"/>
              <w:divBdr>
                <w:top w:val="none" w:sz="0" w:space="0" w:color="auto"/>
                <w:left w:val="none" w:sz="0" w:space="0" w:color="auto"/>
                <w:bottom w:val="none" w:sz="0" w:space="0" w:color="auto"/>
                <w:right w:val="none" w:sz="0" w:space="0" w:color="auto"/>
              </w:divBdr>
            </w:div>
            <w:div w:id="480006182">
              <w:marLeft w:val="0"/>
              <w:marRight w:val="0"/>
              <w:marTop w:val="0"/>
              <w:marBottom w:val="0"/>
              <w:divBdr>
                <w:top w:val="none" w:sz="0" w:space="0" w:color="auto"/>
                <w:left w:val="none" w:sz="0" w:space="0" w:color="auto"/>
                <w:bottom w:val="none" w:sz="0" w:space="0" w:color="auto"/>
                <w:right w:val="none" w:sz="0" w:space="0" w:color="auto"/>
              </w:divBdr>
            </w:div>
            <w:div w:id="1471089962">
              <w:marLeft w:val="0"/>
              <w:marRight w:val="0"/>
              <w:marTop w:val="0"/>
              <w:marBottom w:val="0"/>
              <w:divBdr>
                <w:top w:val="none" w:sz="0" w:space="0" w:color="auto"/>
                <w:left w:val="none" w:sz="0" w:space="0" w:color="auto"/>
                <w:bottom w:val="none" w:sz="0" w:space="0" w:color="auto"/>
                <w:right w:val="none" w:sz="0" w:space="0" w:color="auto"/>
              </w:divBdr>
            </w:div>
            <w:div w:id="124127851">
              <w:marLeft w:val="0"/>
              <w:marRight w:val="0"/>
              <w:marTop w:val="0"/>
              <w:marBottom w:val="0"/>
              <w:divBdr>
                <w:top w:val="none" w:sz="0" w:space="0" w:color="auto"/>
                <w:left w:val="none" w:sz="0" w:space="0" w:color="auto"/>
                <w:bottom w:val="none" w:sz="0" w:space="0" w:color="auto"/>
                <w:right w:val="none" w:sz="0" w:space="0" w:color="auto"/>
              </w:divBdr>
            </w:div>
            <w:div w:id="1061362610">
              <w:marLeft w:val="0"/>
              <w:marRight w:val="0"/>
              <w:marTop w:val="0"/>
              <w:marBottom w:val="0"/>
              <w:divBdr>
                <w:top w:val="none" w:sz="0" w:space="0" w:color="auto"/>
                <w:left w:val="none" w:sz="0" w:space="0" w:color="auto"/>
                <w:bottom w:val="none" w:sz="0" w:space="0" w:color="auto"/>
                <w:right w:val="none" w:sz="0" w:space="0" w:color="auto"/>
              </w:divBdr>
            </w:div>
            <w:div w:id="343359878">
              <w:marLeft w:val="0"/>
              <w:marRight w:val="0"/>
              <w:marTop w:val="0"/>
              <w:marBottom w:val="0"/>
              <w:divBdr>
                <w:top w:val="none" w:sz="0" w:space="0" w:color="auto"/>
                <w:left w:val="none" w:sz="0" w:space="0" w:color="auto"/>
                <w:bottom w:val="none" w:sz="0" w:space="0" w:color="auto"/>
                <w:right w:val="none" w:sz="0" w:space="0" w:color="auto"/>
              </w:divBdr>
            </w:div>
            <w:div w:id="1490247558">
              <w:marLeft w:val="0"/>
              <w:marRight w:val="0"/>
              <w:marTop w:val="0"/>
              <w:marBottom w:val="0"/>
              <w:divBdr>
                <w:top w:val="none" w:sz="0" w:space="0" w:color="auto"/>
                <w:left w:val="none" w:sz="0" w:space="0" w:color="auto"/>
                <w:bottom w:val="none" w:sz="0" w:space="0" w:color="auto"/>
                <w:right w:val="none" w:sz="0" w:space="0" w:color="auto"/>
              </w:divBdr>
            </w:div>
            <w:div w:id="1330407285">
              <w:marLeft w:val="0"/>
              <w:marRight w:val="0"/>
              <w:marTop w:val="0"/>
              <w:marBottom w:val="0"/>
              <w:divBdr>
                <w:top w:val="none" w:sz="0" w:space="0" w:color="auto"/>
                <w:left w:val="none" w:sz="0" w:space="0" w:color="auto"/>
                <w:bottom w:val="none" w:sz="0" w:space="0" w:color="auto"/>
                <w:right w:val="none" w:sz="0" w:space="0" w:color="auto"/>
              </w:divBdr>
            </w:div>
            <w:div w:id="639116327">
              <w:marLeft w:val="0"/>
              <w:marRight w:val="0"/>
              <w:marTop w:val="0"/>
              <w:marBottom w:val="0"/>
              <w:divBdr>
                <w:top w:val="none" w:sz="0" w:space="0" w:color="auto"/>
                <w:left w:val="none" w:sz="0" w:space="0" w:color="auto"/>
                <w:bottom w:val="none" w:sz="0" w:space="0" w:color="auto"/>
                <w:right w:val="none" w:sz="0" w:space="0" w:color="auto"/>
              </w:divBdr>
            </w:div>
            <w:div w:id="2006742083">
              <w:marLeft w:val="0"/>
              <w:marRight w:val="0"/>
              <w:marTop w:val="0"/>
              <w:marBottom w:val="0"/>
              <w:divBdr>
                <w:top w:val="none" w:sz="0" w:space="0" w:color="auto"/>
                <w:left w:val="none" w:sz="0" w:space="0" w:color="auto"/>
                <w:bottom w:val="none" w:sz="0" w:space="0" w:color="auto"/>
                <w:right w:val="none" w:sz="0" w:space="0" w:color="auto"/>
              </w:divBdr>
            </w:div>
            <w:div w:id="1261110120">
              <w:marLeft w:val="0"/>
              <w:marRight w:val="0"/>
              <w:marTop w:val="0"/>
              <w:marBottom w:val="0"/>
              <w:divBdr>
                <w:top w:val="none" w:sz="0" w:space="0" w:color="auto"/>
                <w:left w:val="none" w:sz="0" w:space="0" w:color="auto"/>
                <w:bottom w:val="none" w:sz="0" w:space="0" w:color="auto"/>
                <w:right w:val="none" w:sz="0" w:space="0" w:color="auto"/>
              </w:divBdr>
            </w:div>
            <w:div w:id="901215659">
              <w:marLeft w:val="0"/>
              <w:marRight w:val="0"/>
              <w:marTop w:val="0"/>
              <w:marBottom w:val="0"/>
              <w:divBdr>
                <w:top w:val="none" w:sz="0" w:space="0" w:color="auto"/>
                <w:left w:val="none" w:sz="0" w:space="0" w:color="auto"/>
                <w:bottom w:val="none" w:sz="0" w:space="0" w:color="auto"/>
                <w:right w:val="none" w:sz="0" w:space="0" w:color="auto"/>
              </w:divBdr>
            </w:div>
            <w:div w:id="1410686475">
              <w:marLeft w:val="0"/>
              <w:marRight w:val="0"/>
              <w:marTop w:val="0"/>
              <w:marBottom w:val="0"/>
              <w:divBdr>
                <w:top w:val="none" w:sz="0" w:space="0" w:color="auto"/>
                <w:left w:val="none" w:sz="0" w:space="0" w:color="auto"/>
                <w:bottom w:val="none" w:sz="0" w:space="0" w:color="auto"/>
                <w:right w:val="none" w:sz="0" w:space="0" w:color="auto"/>
              </w:divBdr>
            </w:div>
            <w:div w:id="1908958089">
              <w:marLeft w:val="0"/>
              <w:marRight w:val="0"/>
              <w:marTop w:val="0"/>
              <w:marBottom w:val="0"/>
              <w:divBdr>
                <w:top w:val="none" w:sz="0" w:space="0" w:color="auto"/>
                <w:left w:val="none" w:sz="0" w:space="0" w:color="auto"/>
                <w:bottom w:val="none" w:sz="0" w:space="0" w:color="auto"/>
                <w:right w:val="none" w:sz="0" w:space="0" w:color="auto"/>
              </w:divBdr>
            </w:div>
            <w:div w:id="881097262">
              <w:marLeft w:val="0"/>
              <w:marRight w:val="0"/>
              <w:marTop w:val="0"/>
              <w:marBottom w:val="0"/>
              <w:divBdr>
                <w:top w:val="none" w:sz="0" w:space="0" w:color="auto"/>
                <w:left w:val="none" w:sz="0" w:space="0" w:color="auto"/>
                <w:bottom w:val="none" w:sz="0" w:space="0" w:color="auto"/>
                <w:right w:val="none" w:sz="0" w:space="0" w:color="auto"/>
              </w:divBdr>
            </w:div>
            <w:div w:id="1763186934">
              <w:marLeft w:val="0"/>
              <w:marRight w:val="0"/>
              <w:marTop w:val="0"/>
              <w:marBottom w:val="0"/>
              <w:divBdr>
                <w:top w:val="none" w:sz="0" w:space="0" w:color="auto"/>
                <w:left w:val="none" w:sz="0" w:space="0" w:color="auto"/>
                <w:bottom w:val="none" w:sz="0" w:space="0" w:color="auto"/>
                <w:right w:val="none" w:sz="0" w:space="0" w:color="auto"/>
              </w:divBdr>
            </w:div>
            <w:div w:id="719088459">
              <w:marLeft w:val="0"/>
              <w:marRight w:val="0"/>
              <w:marTop w:val="0"/>
              <w:marBottom w:val="0"/>
              <w:divBdr>
                <w:top w:val="none" w:sz="0" w:space="0" w:color="auto"/>
                <w:left w:val="none" w:sz="0" w:space="0" w:color="auto"/>
                <w:bottom w:val="none" w:sz="0" w:space="0" w:color="auto"/>
                <w:right w:val="none" w:sz="0" w:space="0" w:color="auto"/>
              </w:divBdr>
            </w:div>
            <w:div w:id="1136803001">
              <w:marLeft w:val="0"/>
              <w:marRight w:val="0"/>
              <w:marTop w:val="0"/>
              <w:marBottom w:val="0"/>
              <w:divBdr>
                <w:top w:val="none" w:sz="0" w:space="0" w:color="auto"/>
                <w:left w:val="none" w:sz="0" w:space="0" w:color="auto"/>
                <w:bottom w:val="none" w:sz="0" w:space="0" w:color="auto"/>
                <w:right w:val="none" w:sz="0" w:space="0" w:color="auto"/>
              </w:divBdr>
            </w:div>
            <w:div w:id="241646885">
              <w:marLeft w:val="0"/>
              <w:marRight w:val="0"/>
              <w:marTop w:val="0"/>
              <w:marBottom w:val="0"/>
              <w:divBdr>
                <w:top w:val="none" w:sz="0" w:space="0" w:color="auto"/>
                <w:left w:val="none" w:sz="0" w:space="0" w:color="auto"/>
                <w:bottom w:val="none" w:sz="0" w:space="0" w:color="auto"/>
                <w:right w:val="none" w:sz="0" w:space="0" w:color="auto"/>
              </w:divBdr>
            </w:div>
            <w:div w:id="1315797901">
              <w:marLeft w:val="0"/>
              <w:marRight w:val="0"/>
              <w:marTop w:val="0"/>
              <w:marBottom w:val="0"/>
              <w:divBdr>
                <w:top w:val="none" w:sz="0" w:space="0" w:color="auto"/>
                <w:left w:val="none" w:sz="0" w:space="0" w:color="auto"/>
                <w:bottom w:val="none" w:sz="0" w:space="0" w:color="auto"/>
                <w:right w:val="none" w:sz="0" w:space="0" w:color="auto"/>
              </w:divBdr>
            </w:div>
            <w:div w:id="1995638558">
              <w:marLeft w:val="0"/>
              <w:marRight w:val="0"/>
              <w:marTop w:val="0"/>
              <w:marBottom w:val="0"/>
              <w:divBdr>
                <w:top w:val="none" w:sz="0" w:space="0" w:color="auto"/>
                <w:left w:val="none" w:sz="0" w:space="0" w:color="auto"/>
                <w:bottom w:val="none" w:sz="0" w:space="0" w:color="auto"/>
                <w:right w:val="none" w:sz="0" w:space="0" w:color="auto"/>
              </w:divBdr>
            </w:div>
            <w:div w:id="3807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5843">
      <w:bodyDiv w:val="1"/>
      <w:marLeft w:val="0"/>
      <w:marRight w:val="0"/>
      <w:marTop w:val="0"/>
      <w:marBottom w:val="0"/>
      <w:divBdr>
        <w:top w:val="none" w:sz="0" w:space="0" w:color="auto"/>
        <w:left w:val="none" w:sz="0" w:space="0" w:color="auto"/>
        <w:bottom w:val="none" w:sz="0" w:space="0" w:color="auto"/>
        <w:right w:val="none" w:sz="0" w:space="0" w:color="auto"/>
      </w:divBdr>
      <w:divsChild>
        <w:div w:id="373696385">
          <w:marLeft w:val="0"/>
          <w:marRight w:val="0"/>
          <w:marTop w:val="0"/>
          <w:marBottom w:val="0"/>
          <w:divBdr>
            <w:top w:val="none" w:sz="0" w:space="0" w:color="auto"/>
            <w:left w:val="none" w:sz="0" w:space="0" w:color="auto"/>
            <w:bottom w:val="none" w:sz="0" w:space="0" w:color="auto"/>
            <w:right w:val="none" w:sz="0" w:space="0" w:color="auto"/>
          </w:divBdr>
          <w:divsChild>
            <w:div w:id="122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A4072-4B1D-4687-8EB4-953AB9CF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1232</Words>
  <Characters>6776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7993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Diego</cp:lastModifiedBy>
  <cp:revision>4</cp:revision>
  <dcterms:created xsi:type="dcterms:W3CDTF">2013-12-23T23:15:00Z</dcterms:created>
  <dcterms:modified xsi:type="dcterms:W3CDTF">2025-06-09T14:10:00Z</dcterms:modified>
  <cp:category/>
</cp:coreProperties>
</file>